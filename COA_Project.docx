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116"/>
        <w:rPr>
          <w:sz w:val="20"/>
        </w:rPr>
      </w:pPr>
      <w:r>
        <w:rPr>
          <w:sz w:val="20"/>
        </w:rPr>
        <w:drawing>
          <wp:inline distT="0" distB="0" distL="0" distR="0">
            <wp:extent cx="5735320" cy="1104900"/>
            <wp:effectExtent l="0" t="0" r="0" b="0"/>
            <wp:docPr id="1" name="Image 1" descr="Department of Sensor and Biomedical Technology - VIT University Researcher  profile"/>
            <wp:cNvGraphicFramePr/>
            <a:graphic xmlns:a="http://schemas.openxmlformats.org/drawingml/2006/main">
              <a:graphicData uri="http://schemas.openxmlformats.org/drawingml/2006/picture">
                <pic:pic xmlns:pic="http://schemas.openxmlformats.org/drawingml/2006/picture">
                  <pic:nvPicPr>
                    <pic:cNvPr id="1" name="Image 1" descr="Department of Sensor and Biomedical Technology - VIT University Researcher  profile"/>
                    <pic:cNvPicPr/>
                  </pic:nvPicPr>
                  <pic:blipFill>
                    <a:blip r:embed="rId6" cstate="print"/>
                    <a:stretch>
                      <a:fillRect/>
                    </a:stretch>
                  </pic:blipFill>
                  <pic:spPr>
                    <a:xfrm>
                      <a:off x="0" y="0"/>
                      <a:ext cx="5735732" cy="1104900"/>
                    </a:xfrm>
                    <a:prstGeom prst="rect">
                      <a:avLst/>
                    </a:prstGeom>
                  </pic:spPr>
                </pic:pic>
              </a:graphicData>
            </a:graphic>
          </wp:inline>
        </w:drawing>
      </w:r>
    </w:p>
    <w:p>
      <w:pPr>
        <w:pStyle w:val="6"/>
        <w:spacing w:before="359"/>
        <w:jc w:val="center"/>
        <w:rPr>
          <w:rFonts w:hint="default"/>
          <w:b/>
          <w:sz w:val="44"/>
          <w:szCs w:val="22"/>
          <w:lang w:val="en-IN"/>
        </w:rPr>
      </w:pPr>
      <w:r>
        <w:rPr>
          <w:rFonts w:hint="default"/>
          <w:b/>
          <w:sz w:val="44"/>
          <w:szCs w:val="22"/>
          <w:lang w:val="en-IN"/>
        </w:rPr>
        <w:t>SIGN LANGUAGE RECOGNITION USING CUDA AND TENSORFLOW</w:t>
      </w:r>
    </w:p>
    <w:p>
      <w:pPr>
        <w:pStyle w:val="6"/>
        <w:spacing w:before="359"/>
        <w:jc w:val="center"/>
        <w:rPr>
          <w:rFonts w:hint="default"/>
          <w:b/>
          <w:sz w:val="44"/>
          <w:szCs w:val="22"/>
          <w:lang w:val="en-IN"/>
        </w:rPr>
      </w:pPr>
    </w:p>
    <w:p>
      <w:pPr>
        <w:spacing w:before="1"/>
        <w:ind w:left="13" w:right="6" w:firstLine="0"/>
        <w:jc w:val="center"/>
        <w:rPr>
          <w:b/>
          <w:sz w:val="32"/>
        </w:rPr>
      </w:pPr>
      <w:r>
        <w:rPr>
          <w:b/>
          <w:spacing w:val="-4"/>
          <w:sz w:val="32"/>
        </w:rPr>
        <w:t>ASSIGNMENT-</w:t>
      </w:r>
      <w:r>
        <w:rPr>
          <w:b/>
          <w:spacing w:val="-2"/>
          <w:sz w:val="32"/>
        </w:rPr>
        <w:t xml:space="preserve"> </w:t>
      </w:r>
      <w:r>
        <w:rPr>
          <w:b/>
          <w:spacing w:val="-10"/>
          <w:sz w:val="32"/>
        </w:rPr>
        <w:t>1</w:t>
      </w:r>
    </w:p>
    <w:p>
      <w:pPr>
        <w:pStyle w:val="6"/>
        <w:spacing w:before="281"/>
        <w:rPr>
          <w:b/>
          <w:sz w:val="32"/>
        </w:rPr>
      </w:pPr>
    </w:p>
    <w:p>
      <w:pPr>
        <w:spacing w:before="0" w:line="259" w:lineRule="auto"/>
        <w:ind w:left="7" w:right="9" w:firstLine="0"/>
        <w:jc w:val="center"/>
        <w:rPr>
          <w:b/>
          <w:sz w:val="32"/>
        </w:rPr>
      </w:pPr>
      <w:r>
        <w:rPr>
          <w:b/>
          <w:sz w:val="32"/>
        </w:rPr>
        <w:t>MCSE503L-</w:t>
      </w:r>
      <w:r>
        <w:rPr>
          <w:b/>
          <w:spacing w:val="-20"/>
          <w:sz w:val="32"/>
        </w:rPr>
        <w:t xml:space="preserve"> </w:t>
      </w:r>
      <w:r>
        <w:rPr>
          <w:b/>
          <w:sz w:val="32"/>
        </w:rPr>
        <w:t>COMPUTER</w:t>
      </w:r>
      <w:r>
        <w:rPr>
          <w:b/>
          <w:spacing w:val="-20"/>
          <w:sz w:val="32"/>
        </w:rPr>
        <w:t xml:space="preserve"> </w:t>
      </w:r>
      <w:r>
        <w:rPr>
          <w:b/>
          <w:sz w:val="32"/>
        </w:rPr>
        <w:t>ARCHIETECTURE</w:t>
      </w:r>
      <w:r>
        <w:rPr>
          <w:b/>
          <w:spacing w:val="-20"/>
          <w:sz w:val="32"/>
        </w:rPr>
        <w:t xml:space="preserve"> </w:t>
      </w:r>
      <w:r>
        <w:rPr>
          <w:b/>
          <w:sz w:val="32"/>
        </w:rPr>
        <w:t xml:space="preserve">AND </w:t>
      </w:r>
      <w:r>
        <w:rPr>
          <w:b/>
          <w:spacing w:val="-2"/>
          <w:sz w:val="32"/>
        </w:rPr>
        <w:t>ORGANIZATION</w:t>
      </w:r>
    </w:p>
    <w:p>
      <w:pPr>
        <w:spacing w:before="161" w:line="660" w:lineRule="auto"/>
        <w:ind w:left="3534" w:right="2726" w:hanging="793"/>
        <w:jc w:val="left"/>
        <w:rPr>
          <w:b/>
          <w:sz w:val="32"/>
        </w:rPr>
      </w:pPr>
      <w:r>
        <w:rPr>
          <w:b/>
          <w:sz w:val="32"/>
        </w:rPr>
        <w:t>FALL</w:t>
      </w:r>
      <w:r>
        <w:rPr>
          <w:b/>
          <w:spacing w:val="-20"/>
          <w:sz w:val="32"/>
        </w:rPr>
        <w:t xml:space="preserve"> </w:t>
      </w:r>
      <w:r>
        <w:rPr>
          <w:b/>
          <w:sz w:val="32"/>
        </w:rPr>
        <w:t>SEMESTER</w:t>
      </w:r>
      <w:r>
        <w:rPr>
          <w:b/>
          <w:spacing w:val="-20"/>
          <w:sz w:val="32"/>
        </w:rPr>
        <w:t xml:space="preserve"> </w:t>
      </w:r>
      <w:r>
        <w:rPr>
          <w:b/>
          <w:sz w:val="32"/>
        </w:rPr>
        <w:t>2023-24 SLOT: D2+TD2</w:t>
      </w:r>
    </w:p>
    <w:p>
      <w:pPr>
        <w:spacing w:before="103" w:line="362" w:lineRule="auto"/>
        <w:ind w:left="2358" w:right="2267" w:firstLine="1013"/>
        <w:jc w:val="left"/>
        <w:rPr>
          <w:b/>
          <w:sz w:val="32"/>
        </w:rPr>
      </w:pPr>
      <w:r>
        <w:rPr>
          <w:b/>
          <w:sz w:val="32"/>
        </w:rPr>
        <w:t xml:space="preserve">PRESENTED BY: </w:t>
      </w:r>
    </w:p>
    <w:p>
      <w:pPr>
        <w:pStyle w:val="6"/>
        <w:rPr>
          <w:b/>
          <w:sz w:val="32"/>
        </w:rPr>
      </w:pPr>
    </w:p>
    <w:p>
      <w:pPr>
        <w:pStyle w:val="6"/>
        <w:rPr>
          <w:b/>
          <w:sz w:val="32"/>
        </w:rPr>
      </w:pPr>
    </w:p>
    <w:p>
      <w:pPr>
        <w:pStyle w:val="6"/>
        <w:spacing w:before="282"/>
        <w:rPr>
          <w:b/>
          <w:sz w:val="32"/>
        </w:rPr>
      </w:pPr>
    </w:p>
    <w:p>
      <w:pPr>
        <w:spacing w:before="0"/>
        <w:ind w:left="7" w:right="13" w:firstLine="0"/>
        <w:jc w:val="center"/>
        <w:rPr>
          <w:b/>
          <w:sz w:val="28"/>
        </w:rPr>
      </w:pPr>
      <w:r>
        <w:rPr>
          <w:b/>
          <w:sz w:val="28"/>
        </w:rPr>
        <w:t>Under</w:t>
      </w:r>
      <w:r>
        <w:rPr>
          <w:b/>
          <w:spacing w:val="-14"/>
          <w:sz w:val="28"/>
        </w:rPr>
        <w:t xml:space="preserve"> </w:t>
      </w:r>
      <w:r>
        <w:rPr>
          <w:b/>
          <w:sz w:val="28"/>
        </w:rPr>
        <w:t>the</w:t>
      </w:r>
      <w:r>
        <w:rPr>
          <w:b/>
          <w:spacing w:val="-10"/>
          <w:sz w:val="28"/>
        </w:rPr>
        <w:t xml:space="preserve"> </w:t>
      </w:r>
      <w:r>
        <w:rPr>
          <w:b/>
          <w:sz w:val="28"/>
        </w:rPr>
        <w:t>guidance</w:t>
      </w:r>
      <w:r>
        <w:rPr>
          <w:b/>
          <w:spacing w:val="-6"/>
          <w:sz w:val="28"/>
        </w:rPr>
        <w:t xml:space="preserve"> </w:t>
      </w:r>
      <w:r>
        <w:rPr>
          <w:b/>
          <w:spacing w:val="-5"/>
          <w:sz w:val="28"/>
        </w:rPr>
        <w:t>of</w:t>
      </w:r>
    </w:p>
    <w:p>
      <w:pPr>
        <w:pStyle w:val="6"/>
        <w:rPr>
          <w:b/>
          <w:sz w:val="28"/>
        </w:rPr>
      </w:pPr>
    </w:p>
    <w:p>
      <w:pPr>
        <w:pStyle w:val="6"/>
        <w:spacing w:before="46"/>
        <w:rPr>
          <w:b/>
          <w:sz w:val="28"/>
        </w:rPr>
      </w:pPr>
    </w:p>
    <w:p>
      <w:pPr>
        <w:spacing w:before="0"/>
        <w:ind w:left="0" w:right="9" w:firstLine="0"/>
        <w:jc w:val="center"/>
        <w:rPr>
          <w:b/>
          <w:sz w:val="40"/>
        </w:rPr>
      </w:pPr>
      <w:r>
        <w:rPr>
          <w:b/>
          <w:spacing w:val="-2"/>
          <w:sz w:val="40"/>
        </w:rPr>
        <w:t>PROF.</w:t>
      </w:r>
      <w:r>
        <w:rPr>
          <w:b/>
          <w:spacing w:val="-22"/>
          <w:sz w:val="40"/>
        </w:rPr>
        <w:t xml:space="preserve"> </w:t>
      </w:r>
      <w:r>
        <w:rPr>
          <w:b/>
          <w:spacing w:val="-2"/>
          <w:sz w:val="40"/>
        </w:rPr>
        <w:t>SAIRABANU</w:t>
      </w:r>
      <w:r>
        <w:rPr>
          <w:b/>
          <w:spacing w:val="-22"/>
          <w:sz w:val="40"/>
        </w:rPr>
        <w:t xml:space="preserve"> </w:t>
      </w:r>
      <w:r>
        <w:rPr>
          <w:b/>
          <w:spacing w:val="-10"/>
          <w:sz w:val="40"/>
        </w:rPr>
        <w:t>J</w:t>
      </w:r>
    </w:p>
    <w:p>
      <w:pPr>
        <w:pStyle w:val="2"/>
        <w:spacing w:before="193"/>
        <w:ind w:left="5" w:right="9"/>
        <w:jc w:val="center"/>
      </w:pPr>
      <w:r>
        <w:t>SCHOOL</w:t>
      </w:r>
      <w:r>
        <w:rPr>
          <w:spacing w:val="-17"/>
        </w:rPr>
        <w:t xml:space="preserve"> </w:t>
      </w:r>
      <w:r>
        <w:t>OF</w:t>
      </w:r>
      <w:r>
        <w:rPr>
          <w:spacing w:val="-15"/>
        </w:rPr>
        <w:t xml:space="preserve"> </w:t>
      </w:r>
      <w:r>
        <w:t>COMPUTING</w:t>
      </w:r>
      <w:r>
        <w:rPr>
          <w:spacing w:val="-4"/>
        </w:rPr>
        <w:t xml:space="preserve"> </w:t>
      </w:r>
      <w:r>
        <w:t>SCIENCE</w:t>
      </w:r>
      <w:r>
        <w:rPr>
          <w:spacing w:val="-15"/>
        </w:rPr>
        <w:t xml:space="preserve"> </w:t>
      </w:r>
      <w:r>
        <w:t>AND</w:t>
      </w:r>
      <w:r>
        <w:rPr>
          <w:spacing w:val="-3"/>
        </w:rPr>
        <w:t xml:space="preserve"> </w:t>
      </w:r>
      <w:r>
        <w:t>ENGINEERING,</w:t>
      </w:r>
      <w:r>
        <w:rPr>
          <w:spacing w:val="-4"/>
        </w:rPr>
        <w:t xml:space="preserve"> </w:t>
      </w:r>
      <w:r>
        <w:t>VIT</w:t>
      </w:r>
      <w:r>
        <w:rPr>
          <w:spacing w:val="-8"/>
        </w:rPr>
        <w:t xml:space="preserve"> </w:t>
      </w:r>
      <w:r>
        <w:rPr>
          <w:spacing w:val="-2"/>
        </w:rPr>
        <w:t>UNIVERSITY</w:t>
      </w:r>
    </w:p>
    <w:p>
      <w:pPr>
        <w:spacing w:after="0"/>
        <w:jc w:val="center"/>
        <w:sectPr>
          <w:type w:val="continuous"/>
          <w:pgSz w:w="11910" w:h="16840"/>
          <w:pgMar w:top="1500" w:right="132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63"/>
        <w:ind w:left="120" w:right="0" w:firstLine="0"/>
        <w:jc w:val="left"/>
        <w:rPr>
          <w:rFonts w:hint="default"/>
          <w:b/>
          <w:sz w:val="24"/>
          <w:lang w:val="en-IN"/>
        </w:rPr>
      </w:pPr>
      <w:r>
        <w:rPr>
          <w:b/>
          <w:sz w:val="24"/>
          <w:u w:val="single"/>
        </w:rPr>
        <w:t>PROBLEM</w:t>
      </w:r>
      <w:r>
        <w:rPr>
          <w:b/>
          <w:spacing w:val="-7"/>
          <w:sz w:val="24"/>
          <w:u w:val="single"/>
        </w:rPr>
        <w:t xml:space="preserve"> </w:t>
      </w:r>
      <w:r>
        <w:rPr>
          <w:b/>
          <w:sz w:val="24"/>
          <w:u w:val="single"/>
        </w:rPr>
        <w:t>STATMNT:</w:t>
      </w:r>
      <w:r>
        <w:rPr>
          <w:b/>
          <w:spacing w:val="-4"/>
          <w:sz w:val="24"/>
          <w:u w:val="none"/>
        </w:rPr>
        <w:t xml:space="preserve"> </w:t>
      </w:r>
      <w:r>
        <w:rPr>
          <w:rFonts w:hint="default"/>
          <w:b/>
          <w:sz w:val="24"/>
          <w:u w:val="none"/>
          <w:lang w:val="en-IN"/>
        </w:rPr>
        <w:t xml:space="preserve">SIGN LANGUAGE RECOGNITION USING CUDA AND </w:t>
      </w:r>
      <w:bookmarkStart w:id="0" w:name="_GoBack"/>
      <w:bookmarkEnd w:id="0"/>
      <w:r>
        <w:rPr>
          <w:rFonts w:hint="default"/>
          <w:b/>
          <w:sz w:val="24"/>
          <w:u w:val="none"/>
          <w:lang w:val="en-IN"/>
        </w:rPr>
        <w:tab/>
        <w:t/>
      </w:r>
      <w:r>
        <w:rPr>
          <w:rFonts w:hint="default"/>
          <w:b/>
          <w:sz w:val="24"/>
          <w:u w:val="none"/>
          <w:lang w:val="en-IN"/>
        </w:rPr>
        <w:tab/>
        <w:t/>
      </w:r>
      <w:r>
        <w:rPr>
          <w:rFonts w:hint="default"/>
          <w:b/>
          <w:sz w:val="24"/>
          <w:u w:val="none"/>
          <w:lang w:val="en-IN"/>
        </w:rPr>
        <w:tab/>
        <w:t/>
      </w:r>
      <w:r>
        <w:rPr>
          <w:rFonts w:hint="default"/>
          <w:b/>
          <w:sz w:val="24"/>
          <w:u w:val="none"/>
          <w:lang w:val="en-IN"/>
        </w:rPr>
        <w:tab/>
        <w:t>TENSORFLOW</w:t>
      </w:r>
    </w:p>
    <w:p>
      <w:pPr>
        <w:pStyle w:val="6"/>
        <w:spacing w:before="271"/>
        <w:ind w:left="120" w:right="115"/>
        <w:jc w:val="both"/>
      </w:pPr>
      <w:r>
        <w:rPr>
          <w:b/>
          <w:u w:val="single"/>
        </w:rPr>
        <w:t>ABSTRACT:</w:t>
      </w:r>
      <w:r>
        <w:rPr>
          <w:b/>
          <w:spacing w:val="38"/>
          <w:u w:val="none"/>
        </w:rPr>
        <w:t xml:space="preserve"> </w:t>
      </w:r>
      <w:r>
        <w:rPr>
          <w:u w:val="none"/>
        </w:rPr>
        <w:t>Plant diseases pose a significant threat</w:t>
      </w:r>
      <w:r>
        <w:rPr>
          <w:spacing w:val="-1"/>
          <w:u w:val="none"/>
        </w:rPr>
        <w:t xml:space="preserve"> </w:t>
      </w:r>
      <w:r>
        <w:rPr>
          <w:u w:val="none"/>
        </w:rPr>
        <w:t>to global</w:t>
      </w:r>
      <w:r>
        <w:rPr>
          <w:spacing w:val="-1"/>
          <w:u w:val="none"/>
        </w:rPr>
        <w:t xml:space="preserve"> </w:t>
      </w:r>
      <w:r>
        <w:rPr>
          <w:u w:val="none"/>
        </w:rPr>
        <w:t>food security</w:t>
      </w:r>
      <w:r>
        <w:rPr>
          <w:spacing w:val="-6"/>
          <w:u w:val="none"/>
        </w:rPr>
        <w:t xml:space="preserve"> </w:t>
      </w:r>
      <w:r>
        <w:rPr>
          <w:u w:val="none"/>
        </w:rPr>
        <w:t>and agricultural sustainability. Accurate and timely disease diagnosis is crucial for disease management and crop</w:t>
      </w:r>
      <w:r>
        <w:rPr>
          <w:spacing w:val="-15"/>
          <w:u w:val="none"/>
        </w:rPr>
        <w:t xml:space="preserve"> </w:t>
      </w:r>
      <w:r>
        <w:rPr>
          <w:u w:val="none"/>
        </w:rPr>
        <w:t>protection.</w:t>
      </w:r>
      <w:r>
        <w:rPr>
          <w:spacing w:val="-15"/>
          <w:u w:val="none"/>
        </w:rPr>
        <w:t xml:space="preserve"> </w:t>
      </w:r>
      <w:r>
        <w:rPr>
          <w:u w:val="none"/>
        </w:rPr>
        <w:t>This</w:t>
      </w:r>
      <w:r>
        <w:rPr>
          <w:spacing w:val="-15"/>
          <w:u w:val="none"/>
        </w:rPr>
        <w:t xml:space="preserve"> </w:t>
      </w:r>
      <w:r>
        <w:rPr>
          <w:u w:val="none"/>
        </w:rPr>
        <w:t>research</w:t>
      </w:r>
      <w:r>
        <w:rPr>
          <w:spacing w:val="-15"/>
          <w:u w:val="none"/>
        </w:rPr>
        <w:t xml:space="preserve"> </w:t>
      </w:r>
      <w:r>
        <w:rPr>
          <w:u w:val="none"/>
        </w:rPr>
        <w:t>paper</w:t>
      </w:r>
      <w:r>
        <w:rPr>
          <w:spacing w:val="-15"/>
          <w:u w:val="none"/>
        </w:rPr>
        <w:t xml:space="preserve"> </w:t>
      </w:r>
      <w:r>
        <w:rPr>
          <w:u w:val="none"/>
        </w:rPr>
        <w:t>explores</w:t>
      </w:r>
      <w:r>
        <w:rPr>
          <w:spacing w:val="-15"/>
          <w:u w:val="none"/>
        </w:rPr>
        <w:t xml:space="preserve"> </w:t>
      </w:r>
      <w:r>
        <w:rPr>
          <w:u w:val="none"/>
        </w:rPr>
        <w:t>the</w:t>
      </w:r>
      <w:r>
        <w:rPr>
          <w:spacing w:val="-15"/>
          <w:u w:val="none"/>
        </w:rPr>
        <w:t xml:space="preserve"> </w:t>
      </w:r>
      <w:r>
        <w:rPr>
          <w:u w:val="none"/>
        </w:rPr>
        <w:t>utilization</w:t>
      </w:r>
      <w:r>
        <w:rPr>
          <w:spacing w:val="-15"/>
          <w:u w:val="none"/>
        </w:rPr>
        <w:t xml:space="preserve"> </w:t>
      </w:r>
      <w:r>
        <w:rPr>
          <w:u w:val="none"/>
        </w:rPr>
        <w:t>of</w:t>
      </w:r>
      <w:r>
        <w:rPr>
          <w:spacing w:val="-15"/>
          <w:u w:val="none"/>
        </w:rPr>
        <w:t xml:space="preserve"> </w:t>
      </w:r>
      <w:r>
        <w:rPr>
          <w:u w:val="none"/>
        </w:rPr>
        <w:t>GPU</w:t>
      </w:r>
      <w:r>
        <w:rPr>
          <w:spacing w:val="-15"/>
          <w:u w:val="none"/>
        </w:rPr>
        <w:t xml:space="preserve"> </w:t>
      </w:r>
      <w:r>
        <w:rPr>
          <w:u w:val="none"/>
        </w:rPr>
        <w:t>(Graphics</w:t>
      </w:r>
      <w:r>
        <w:rPr>
          <w:spacing w:val="-15"/>
          <w:u w:val="none"/>
        </w:rPr>
        <w:t xml:space="preserve"> </w:t>
      </w:r>
      <w:r>
        <w:rPr>
          <w:u w:val="none"/>
        </w:rPr>
        <w:t>Processing</w:t>
      </w:r>
      <w:r>
        <w:rPr>
          <w:spacing w:val="-15"/>
          <w:u w:val="none"/>
        </w:rPr>
        <w:t xml:space="preserve"> </w:t>
      </w:r>
      <w:r>
        <w:rPr>
          <w:u w:val="none"/>
        </w:rPr>
        <w:t>Unit) computing to enhance the efficiency and accuracy of plant disease prediction models. In this study,</w:t>
      </w:r>
      <w:r>
        <w:rPr>
          <w:spacing w:val="-3"/>
          <w:u w:val="none"/>
        </w:rPr>
        <w:t xml:space="preserve"> </w:t>
      </w:r>
      <w:r>
        <w:rPr>
          <w:u w:val="none"/>
        </w:rPr>
        <w:t>we</w:t>
      </w:r>
      <w:r>
        <w:rPr>
          <w:spacing w:val="-6"/>
          <w:u w:val="none"/>
        </w:rPr>
        <w:t xml:space="preserve"> </w:t>
      </w:r>
      <w:r>
        <w:rPr>
          <w:u w:val="none"/>
        </w:rPr>
        <w:t>propose</w:t>
      </w:r>
      <w:r>
        <w:rPr>
          <w:spacing w:val="-6"/>
          <w:u w:val="none"/>
        </w:rPr>
        <w:t xml:space="preserve"> </w:t>
      </w:r>
      <w:r>
        <w:rPr>
          <w:u w:val="none"/>
        </w:rPr>
        <w:t>a</w:t>
      </w:r>
      <w:r>
        <w:rPr>
          <w:spacing w:val="-11"/>
          <w:u w:val="none"/>
        </w:rPr>
        <w:t xml:space="preserve"> </w:t>
      </w:r>
      <w:r>
        <w:rPr>
          <w:u w:val="none"/>
        </w:rPr>
        <w:t>novel</w:t>
      </w:r>
      <w:r>
        <w:rPr>
          <w:spacing w:val="-14"/>
          <w:u w:val="none"/>
        </w:rPr>
        <w:t xml:space="preserve"> </w:t>
      </w:r>
      <w:r>
        <w:rPr>
          <w:u w:val="none"/>
        </w:rPr>
        <w:t>approach</w:t>
      </w:r>
      <w:r>
        <w:rPr>
          <w:spacing w:val="-10"/>
          <w:u w:val="none"/>
        </w:rPr>
        <w:t xml:space="preserve"> </w:t>
      </w:r>
      <w:r>
        <w:rPr>
          <w:u w:val="none"/>
        </w:rPr>
        <w:t>that leverages</w:t>
      </w:r>
      <w:r>
        <w:rPr>
          <w:spacing w:val="-7"/>
          <w:u w:val="none"/>
        </w:rPr>
        <w:t xml:space="preserve"> </w:t>
      </w:r>
      <w:r>
        <w:rPr>
          <w:u w:val="none"/>
        </w:rPr>
        <w:t>the</w:t>
      </w:r>
      <w:r>
        <w:rPr>
          <w:spacing w:val="-6"/>
          <w:u w:val="none"/>
        </w:rPr>
        <w:t xml:space="preserve"> </w:t>
      </w:r>
      <w:r>
        <w:rPr>
          <w:u w:val="none"/>
        </w:rPr>
        <w:t>parallel</w:t>
      </w:r>
      <w:r>
        <w:rPr>
          <w:spacing w:val="-14"/>
          <w:u w:val="none"/>
        </w:rPr>
        <w:t xml:space="preserve"> </w:t>
      </w:r>
      <w:r>
        <w:rPr>
          <w:u w:val="none"/>
        </w:rPr>
        <w:t>processing</w:t>
      </w:r>
      <w:r>
        <w:rPr>
          <w:spacing w:val="-5"/>
          <w:u w:val="none"/>
        </w:rPr>
        <w:t xml:space="preserve"> </w:t>
      </w:r>
      <w:r>
        <w:rPr>
          <w:u w:val="none"/>
        </w:rPr>
        <w:t>capabilities</w:t>
      </w:r>
      <w:r>
        <w:rPr>
          <w:spacing w:val="-7"/>
          <w:u w:val="none"/>
        </w:rPr>
        <w:t xml:space="preserve"> </w:t>
      </w:r>
      <w:r>
        <w:rPr>
          <w:u w:val="none"/>
        </w:rPr>
        <w:t>of</w:t>
      </w:r>
      <w:r>
        <w:rPr>
          <w:spacing w:val="-13"/>
          <w:u w:val="none"/>
        </w:rPr>
        <w:t xml:space="preserve"> </w:t>
      </w:r>
      <w:r>
        <w:rPr>
          <w:u w:val="none"/>
        </w:rPr>
        <w:t>GPUs to accelerate</w:t>
      </w:r>
      <w:r>
        <w:rPr>
          <w:spacing w:val="-7"/>
          <w:u w:val="none"/>
        </w:rPr>
        <w:t xml:space="preserve"> </w:t>
      </w:r>
      <w:r>
        <w:rPr>
          <w:u w:val="none"/>
        </w:rPr>
        <w:t>the</w:t>
      </w:r>
      <w:r>
        <w:rPr>
          <w:spacing w:val="-2"/>
          <w:u w:val="none"/>
        </w:rPr>
        <w:t xml:space="preserve"> </w:t>
      </w:r>
      <w:r>
        <w:rPr>
          <w:u w:val="none"/>
        </w:rPr>
        <w:t>processing</w:t>
      </w:r>
      <w:r>
        <w:rPr>
          <w:spacing w:val="-2"/>
          <w:u w:val="none"/>
        </w:rPr>
        <w:t xml:space="preserve"> </w:t>
      </w:r>
      <w:r>
        <w:rPr>
          <w:u w:val="none"/>
        </w:rPr>
        <w:t>of</w:t>
      </w:r>
      <w:r>
        <w:rPr>
          <w:spacing w:val="-4"/>
          <w:u w:val="none"/>
        </w:rPr>
        <w:t xml:space="preserve"> </w:t>
      </w:r>
      <w:r>
        <w:rPr>
          <w:u w:val="none"/>
        </w:rPr>
        <w:t>large-scale</w:t>
      </w:r>
      <w:r>
        <w:rPr>
          <w:spacing w:val="-2"/>
          <w:u w:val="none"/>
        </w:rPr>
        <w:t xml:space="preserve"> </w:t>
      </w:r>
      <w:r>
        <w:rPr>
          <w:u w:val="none"/>
        </w:rPr>
        <w:t>plant disease</w:t>
      </w:r>
      <w:r>
        <w:rPr>
          <w:spacing w:val="-2"/>
          <w:u w:val="none"/>
        </w:rPr>
        <w:t xml:space="preserve"> </w:t>
      </w:r>
      <w:r>
        <w:rPr>
          <w:u w:val="none"/>
        </w:rPr>
        <w:t>datasets</w:t>
      </w:r>
      <w:r>
        <w:rPr>
          <w:spacing w:val="-3"/>
          <w:u w:val="none"/>
        </w:rPr>
        <w:t xml:space="preserve"> </w:t>
      </w:r>
      <w:r>
        <w:rPr>
          <w:u w:val="none"/>
        </w:rPr>
        <w:t>and improve</w:t>
      </w:r>
      <w:r>
        <w:rPr>
          <w:spacing w:val="-2"/>
          <w:u w:val="none"/>
        </w:rPr>
        <w:t xml:space="preserve"> </w:t>
      </w:r>
      <w:r>
        <w:rPr>
          <w:u w:val="none"/>
        </w:rPr>
        <w:t>the</w:t>
      </w:r>
      <w:r>
        <w:rPr>
          <w:spacing w:val="-2"/>
          <w:u w:val="none"/>
        </w:rPr>
        <w:t xml:space="preserve"> </w:t>
      </w:r>
      <w:r>
        <w:rPr>
          <w:u w:val="none"/>
        </w:rPr>
        <w:t>performance of</w:t>
      </w:r>
      <w:r>
        <w:rPr>
          <w:spacing w:val="-7"/>
          <w:u w:val="none"/>
        </w:rPr>
        <w:t xml:space="preserve"> </w:t>
      </w:r>
      <w:r>
        <w:rPr>
          <w:u w:val="none"/>
        </w:rPr>
        <w:t>machine learning</w:t>
      </w:r>
      <w:r>
        <w:rPr>
          <w:spacing w:val="-4"/>
          <w:u w:val="none"/>
        </w:rPr>
        <w:t xml:space="preserve"> </w:t>
      </w:r>
      <w:r>
        <w:rPr>
          <w:u w:val="none"/>
        </w:rPr>
        <w:t>algorithms.</w:t>
      </w:r>
      <w:r>
        <w:rPr>
          <w:spacing w:val="-2"/>
          <w:u w:val="none"/>
        </w:rPr>
        <w:t xml:space="preserve"> </w:t>
      </w:r>
      <w:r>
        <w:rPr>
          <w:u w:val="none"/>
        </w:rPr>
        <w:t>We</w:t>
      </w:r>
      <w:r>
        <w:rPr>
          <w:spacing w:val="-5"/>
          <w:u w:val="none"/>
        </w:rPr>
        <w:t xml:space="preserve"> </w:t>
      </w:r>
      <w:r>
        <w:rPr>
          <w:u w:val="none"/>
        </w:rPr>
        <w:t>present a</w:t>
      </w:r>
      <w:r>
        <w:rPr>
          <w:spacing w:val="-5"/>
          <w:u w:val="none"/>
        </w:rPr>
        <w:t xml:space="preserve"> </w:t>
      </w:r>
      <w:r>
        <w:rPr>
          <w:u w:val="none"/>
        </w:rPr>
        <w:t>comprehensive</w:t>
      </w:r>
      <w:r>
        <w:rPr>
          <w:spacing w:val="-5"/>
          <w:u w:val="none"/>
        </w:rPr>
        <w:t xml:space="preserve"> </w:t>
      </w:r>
      <w:r>
        <w:rPr>
          <w:u w:val="none"/>
        </w:rPr>
        <w:t>analysis</w:t>
      </w:r>
      <w:r>
        <w:rPr>
          <w:spacing w:val="-6"/>
          <w:u w:val="none"/>
        </w:rPr>
        <w:t xml:space="preserve"> </w:t>
      </w:r>
      <w:r>
        <w:rPr>
          <w:u w:val="none"/>
        </w:rPr>
        <w:t>of</w:t>
      </w:r>
      <w:r>
        <w:rPr>
          <w:spacing w:val="-11"/>
          <w:u w:val="none"/>
        </w:rPr>
        <w:t xml:space="preserve"> </w:t>
      </w:r>
      <w:r>
        <w:rPr>
          <w:u w:val="none"/>
        </w:rPr>
        <w:t>the</w:t>
      </w:r>
      <w:r>
        <w:rPr>
          <w:spacing w:val="-5"/>
          <w:u w:val="none"/>
        </w:rPr>
        <w:t xml:space="preserve"> </w:t>
      </w:r>
      <w:r>
        <w:rPr>
          <w:u w:val="none"/>
        </w:rPr>
        <w:t>GPU-accelerated disease prediction framework, which includes data preprocessing, feature extraction, model training, and real-time inference.</w:t>
      </w:r>
    </w:p>
    <w:p>
      <w:pPr>
        <w:pStyle w:val="6"/>
        <w:spacing w:before="6"/>
      </w:pPr>
    </w:p>
    <w:p>
      <w:pPr>
        <w:pStyle w:val="6"/>
        <w:ind w:left="120"/>
        <w:jc w:val="both"/>
      </w:pPr>
      <w:r>
        <w:rPr>
          <w:b/>
          <w:u w:val="single"/>
        </w:rPr>
        <w:t>KEYWORDS:</w:t>
      </w:r>
      <w:r>
        <w:rPr>
          <w:b/>
          <w:spacing w:val="-7"/>
          <w:u w:val="single"/>
        </w:rPr>
        <w:t xml:space="preserve"> </w:t>
      </w:r>
      <w:r>
        <w:rPr>
          <w:u w:val="none"/>
        </w:rPr>
        <w:t>GPU(Graphics</w:t>
      </w:r>
      <w:r>
        <w:rPr>
          <w:spacing w:val="-5"/>
          <w:u w:val="none"/>
        </w:rPr>
        <w:t xml:space="preserve"> </w:t>
      </w:r>
      <w:r>
        <w:rPr>
          <w:u w:val="none"/>
        </w:rPr>
        <w:t>Processing</w:t>
      </w:r>
      <w:r>
        <w:rPr>
          <w:spacing w:val="-3"/>
          <w:u w:val="none"/>
        </w:rPr>
        <w:t xml:space="preserve"> </w:t>
      </w:r>
      <w:r>
        <w:rPr>
          <w:u w:val="none"/>
        </w:rPr>
        <w:t>Unit), Disease</w:t>
      </w:r>
      <w:r>
        <w:rPr>
          <w:spacing w:val="-4"/>
          <w:u w:val="none"/>
        </w:rPr>
        <w:t xml:space="preserve"> </w:t>
      </w:r>
      <w:r>
        <w:rPr>
          <w:u w:val="none"/>
        </w:rPr>
        <w:t>Management, Crop</w:t>
      </w:r>
      <w:r>
        <w:rPr>
          <w:spacing w:val="-7"/>
          <w:u w:val="none"/>
        </w:rPr>
        <w:t xml:space="preserve"> </w:t>
      </w:r>
      <w:r>
        <w:rPr>
          <w:spacing w:val="-2"/>
          <w:u w:val="none"/>
        </w:rPr>
        <w:t>Protection</w:t>
      </w:r>
    </w:p>
    <w:p>
      <w:pPr>
        <w:pStyle w:val="2"/>
        <w:spacing w:before="185"/>
      </w:pPr>
      <w:r>
        <w:rPr>
          <w:spacing w:val="-2"/>
          <w:u w:val="single"/>
        </w:rPr>
        <w:t>INTRODUCTION:</w:t>
      </w:r>
    </w:p>
    <w:p>
      <w:pPr>
        <w:pStyle w:val="6"/>
        <w:spacing w:before="20"/>
        <w:rPr>
          <w:b/>
        </w:rPr>
      </w:pPr>
    </w:p>
    <w:p>
      <w:pPr>
        <w:pStyle w:val="6"/>
        <w:ind w:left="120" w:right="133"/>
      </w:pPr>
      <w:r>
        <w:t>In an era characterized by burgeoning global population growth and heightened concerns about food</w:t>
      </w:r>
      <w:r>
        <w:rPr>
          <w:spacing w:val="-2"/>
        </w:rPr>
        <w:t xml:space="preserve"> </w:t>
      </w:r>
      <w:r>
        <w:t>security, the</w:t>
      </w:r>
      <w:r>
        <w:rPr>
          <w:spacing w:val="-2"/>
        </w:rPr>
        <w:t xml:space="preserve"> </w:t>
      </w:r>
      <w:r>
        <w:t>health</w:t>
      </w:r>
      <w:r>
        <w:rPr>
          <w:spacing w:val="-6"/>
        </w:rPr>
        <w:t xml:space="preserve"> </w:t>
      </w:r>
      <w:r>
        <w:t>and vitality</w:t>
      </w:r>
      <w:r>
        <w:rPr>
          <w:spacing w:val="-11"/>
        </w:rPr>
        <w:t xml:space="preserve"> </w:t>
      </w:r>
      <w:r>
        <w:t>of</w:t>
      </w:r>
      <w:r>
        <w:rPr>
          <w:spacing w:val="-9"/>
        </w:rPr>
        <w:t xml:space="preserve"> </w:t>
      </w:r>
      <w:r>
        <w:t>agricultural</w:t>
      </w:r>
      <w:r>
        <w:rPr>
          <w:spacing w:val="-10"/>
        </w:rPr>
        <w:t xml:space="preserve"> </w:t>
      </w:r>
      <w:r>
        <w:t>crops</w:t>
      </w:r>
      <w:r>
        <w:rPr>
          <w:spacing w:val="-3"/>
        </w:rPr>
        <w:t xml:space="preserve"> </w:t>
      </w:r>
      <w:r>
        <w:t>hold</w:t>
      </w:r>
      <w:r>
        <w:rPr>
          <w:spacing w:val="-2"/>
        </w:rPr>
        <w:t xml:space="preserve"> </w:t>
      </w:r>
      <w:r>
        <w:t>a</w:t>
      </w:r>
      <w:r>
        <w:rPr>
          <w:spacing w:val="-2"/>
        </w:rPr>
        <w:t xml:space="preserve"> </w:t>
      </w:r>
      <w:r>
        <w:t>pivotal</w:t>
      </w:r>
      <w:r>
        <w:rPr>
          <w:spacing w:val="-10"/>
        </w:rPr>
        <w:t xml:space="preserve"> </w:t>
      </w:r>
      <w:r>
        <w:t>role in</w:t>
      </w:r>
      <w:r>
        <w:rPr>
          <w:spacing w:val="-6"/>
        </w:rPr>
        <w:t xml:space="preserve"> </w:t>
      </w:r>
      <w:r>
        <w:t>ensuring sustainable and resilient food production systems. However, the agricultural sector faces relentless challenges posed by the omnipresent threat of plant diseases. These diseases can cause substantial crop losses, affecting not only</w:t>
      </w:r>
      <w:r>
        <w:rPr>
          <w:spacing w:val="-2"/>
        </w:rPr>
        <w:t xml:space="preserve"> </w:t>
      </w:r>
      <w:r>
        <w:t>the livelihoods of farmers but also the availability and affordability</w:t>
      </w:r>
      <w:r>
        <w:rPr>
          <w:spacing w:val="-1"/>
        </w:rPr>
        <w:t xml:space="preserve"> </w:t>
      </w:r>
      <w:r>
        <w:t>of food for communities worldwide. Addressing the timely and accurate</w:t>
      </w:r>
      <w:r>
        <w:rPr>
          <w:spacing w:val="-3"/>
        </w:rPr>
        <w:t xml:space="preserve"> </w:t>
      </w:r>
      <w:r>
        <w:t>detection</w:t>
      </w:r>
      <w:r>
        <w:rPr>
          <w:spacing w:val="-7"/>
        </w:rPr>
        <w:t xml:space="preserve"> </w:t>
      </w:r>
      <w:r>
        <w:t>of</w:t>
      </w:r>
      <w:r>
        <w:rPr>
          <w:spacing w:val="-10"/>
        </w:rPr>
        <w:t xml:space="preserve"> </w:t>
      </w:r>
      <w:r>
        <w:t>plant diseases has, therefore,</w:t>
      </w:r>
      <w:r>
        <w:rPr>
          <w:spacing w:val="-5"/>
        </w:rPr>
        <w:t xml:space="preserve"> </w:t>
      </w:r>
      <w:r>
        <w:t>become</w:t>
      </w:r>
      <w:r>
        <w:rPr>
          <w:spacing w:val="-3"/>
        </w:rPr>
        <w:t xml:space="preserve"> </w:t>
      </w:r>
      <w:r>
        <w:t>an</w:t>
      </w:r>
      <w:r>
        <w:rPr>
          <w:spacing w:val="-2"/>
        </w:rPr>
        <w:t xml:space="preserve"> </w:t>
      </w:r>
      <w:r>
        <w:t>imperative focus</w:t>
      </w:r>
      <w:r>
        <w:rPr>
          <w:spacing w:val="-4"/>
        </w:rPr>
        <w:t xml:space="preserve"> </w:t>
      </w:r>
      <w:r>
        <w:t>of</w:t>
      </w:r>
      <w:r>
        <w:rPr>
          <w:spacing w:val="-10"/>
        </w:rPr>
        <w:t xml:space="preserve"> </w:t>
      </w:r>
      <w:r>
        <w:t>agricultural research and innovation.</w:t>
      </w:r>
    </w:p>
    <w:p>
      <w:pPr>
        <w:pStyle w:val="6"/>
        <w:spacing w:before="8"/>
      </w:pPr>
    </w:p>
    <w:p>
      <w:pPr>
        <w:pStyle w:val="6"/>
        <w:ind w:left="120" w:right="133"/>
      </w:pPr>
      <w:r>
        <w:t>Traditionally,</w:t>
      </w:r>
      <w:r>
        <w:rPr>
          <w:spacing w:val="-1"/>
        </w:rPr>
        <w:t xml:space="preserve"> </w:t>
      </w:r>
      <w:r>
        <w:t>the identification</w:t>
      </w:r>
      <w:r>
        <w:rPr>
          <w:spacing w:val="-7"/>
        </w:rPr>
        <w:t xml:space="preserve"> </w:t>
      </w:r>
      <w:r>
        <w:t>of</w:t>
      </w:r>
      <w:r>
        <w:rPr>
          <w:spacing w:val="-10"/>
        </w:rPr>
        <w:t xml:space="preserve"> </w:t>
      </w:r>
      <w:r>
        <w:t>plant diseases</w:t>
      </w:r>
      <w:r>
        <w:rPr>
          <w:spacing w:val="-1"/>
        </w:rPr>
        <w:t xml:space="preserve"> </w:t>
      </w:r>
      <w:r>
        <w:t>has</w:t>
      </w:r>
      <w:r>
        <w:rPr>
          <w:spacing w:val="-5"/>
        </w:rPr>
        <w:t xml:space="preserve"> </w:t>
      </w:r>
      <w:r>
        <w:t>relied</w:t>
      </w:r>
      <w:r>
        <w:rPr>
          <w:spacing w:val="-3"/>
        </w:rPr>
        <w:t xml:space="preserve"> </w:t>
      </w:r>
      <w:r>
        <w:t>heavily</w:t>
      </w:r>
      <w:r>
        <w:rPr>
          <w:spacing w:val="-12"/>
        </w:rPr>
        <w:t xml:space="preserve"> </w:t>
      </w:r>
      <w:r>
        <w:t>on</w:t>
      </w:r>
      <w:r>
        <w:rPr>
          <w:spacing w:val="-3"/>
        </w:rPr>
        <w:t xml:space="preserve"> </w:t>
      </w:r>
      <w:r>
        <w:t>visual</w:t>
      </w:r>
      <w:r>
        <w:rPr>
          <w:spacing w:val="-7"/>
        </w:rPr>
        <w:t xml:space="preserve"> </w:t>
      </w:r>
      <w:r>
        <w:t>inspections</w:t>
      </w:r>
      <w:r>
        <w:rPr>
          <w:spacing w:val="-1"/>
        </w:rPr>
        <w:t xml:space="preserve"> </w:t>
      </w:r>
      <w:r>
        <w:t>by human experts. While this method can be effective, it is inherently labor-intensive, time- consuming, and</w:t>
      </w:r>
      <w:r>
        <w:rPr>
          <w:spacing w:val="-1"/>
        </w:rPr>
        <w:t xml:space="preserve"> </w:t>
      </w:r>
      <w:r>
        <w:t>subject</w:t>
      </w:r>
      <w:r>
        <w:rPr>
          <w:spacing w:val="-1"/>
        </w:rPr>
        <w:t xml:space="preserve"> </w:t>
      </w:r>
      <w:r>
        <w:t>to human</w:t>
      </w:r>
      <w:r>
        <w:rPr>
          <w:spacing w:val="-6"/>
        </w:rPr>
        <w:t xml:space="preserve"> </w:t>
      </w:r>
      <w:r>
        <w:t>error.</w:t>
      </w:r>
      <w:r>
        <w:rPr>
          <w:spacing w:val="-4"/>
        </w:rPr>
        <w:t xml:space="preserve"> </w:t>
      </w:r>
      <w:r>
        <w:t>Furthermore, as</w:t>
      </w:r>
      <w:r>
        <w:rPr>
          <w:spacing w:val="-7"/>
        </w:rPr>
        <w:t xml:space="preserve"> </w:t>
      </w:r>
      <w:r>
        <w:t>the</w:t>
      </w:r>
      <w:r>
        <w:rPr>
          <w:spacing w:val="-2"/>
        </w:rPr>
        <w:t xml:space="preserve"> </w:t>
      </w:r>
      <w:r>
        <w:t>scale</w:t>
      </w:r>
      <w:r>
        <w:rPr>
          <w:spacing w:val="-2"/>
        </w:rPr>
        <w:t xml:space="preserve"> </w:t>
      </w:r>
      <w:r>
        <w:t>of</w:t>
      </w:r>
      <w:r>
        <w:rPr>
          <w:spacing w:val="-8"/>
        </w:rPr>
        <w:t xml:space="preserve"> </w:t>
      </w:r>
      <w:r>
        <w:t>agricultural</w:t>
      </w:r>
      <w:r>
        <w:rPr>
          <w:spacing w:val="-9"/>
        </w:rPr>
        <w:t xml:space="preserve"> </w:t>
      </w:r>
      <w:r>
        <w:t>operations expands to meet the demands of</w:t>
      </w:r>
      <w:r>
        <w:rPr>
          <w:spacing w:val="-1"/>
        </w:rPr>
        <w:t xml:space="preserve"> </w:t>
      </w:r>
      <w:r>
        <w:t>a growing population, the need for more efficient and scalable disease detection solutions becomes increasingly urgent.</w:t>
      </w:r>
    </w:p>
    <w:p>
      <w:pPr>
        <w:pStyle w:val="6"/>
      </w:pPr>
    </w:p>
    <w:p>
      <w:pPr>
        <w:pStyle w:val="6"/>
        <w:spacing w:before="1"/>
        <w:ind w:left="120" w:right="133"/>
      </w:pPr>
      <w:r>
        <w:t>Recent advancements in the field of artificial intelligence, particularly in machine learning and computer vision, offer a transformative potential for revolutionizing plant disease detection. Machine learning algorithms have demonstrated remarkable capabilities in analyzing complex</w:t>
      </w:r>
      <w:r>
        <w:rPr>
          <w:spacing w:val="-3"/>
        </w:rPr>
        <w:t xml:space="preserve"> </w:t>
      </w:r>
      <w:r>
        <w:t>datasets, making them</w:t>
      </w:r>
      <w:r>
        <w:rPr>
          <w:spacing w:val="-7"/>
        </w:rPr>
        <w:t xml:space="preserve"> </w:t>
      </w:r>
      <w:r>
        <w:t>particularly</w:t>
      </w:r>
      <w:r>
        <w:rPr>
          <w:spacing w:val="-8"/>
        </w:rPr>
        <w:t xml:space="preserve"> </w:t>
      </w:r>
      <w:r>
        <w:t>well-suited for the</w:t>
      </w:r>
      <w:r>
        <w:rPr>
          <w:spacing w:val="-4"/>
        </w:rPr>
        <w:t xml:space="preserve"> </w:t>
      </w:r>
      <w:r>
        <w:t>task</w:t>
      </w:r>
      <w:r>
        <w:rPr>
          <w:spacing w:val="-3"/>
        </w:rPr>
        <w:t xml:space="preserve"> </w:t>
      </w:r>
      <w:r>
        <w:t>of</w:t>
      </w:r>
      <w:r>
        <w:rPr>
          <w:spacing w:val="-1"/>
        </w:rPr>
        <w:t xml:space="preserve"> </w:t>
      </w:r>
      <w:r>
        <w:t>identifying subtle and often imperceptible signs of plant diseases from images and sensor data. These algorithms</w:t>
      </w:r>
      <w:r>
        <w:rPr>
          <w:spacing w:val="-5"/>
        </w:rPr>
        <w:t xml:space="preserve"> </w:t>
      </w:r>
      <w:r>
        <w:t>can</w:t>
      </w:r>
      <w:r>
        <w:rPr>
          <w:spacing w:val="-4"/>
        </w:rPr>
        <w:t xml:space="preserve"> </w:t>
      </w:r>
      <w:r>
        <w:t>learn</w:t>
      </w:r>
      <w:r>
        <w:rPr>
          <w:spacing w:val="-9"/>
        </w:rPr>
        <w:t xml:space="preserve"> </w:t>
      </w:r>
      <w:r>
        <w:t>and</w:t>
      </w:r>
      <w:r>
        <w:rPr>
          <w:spacing w:val="-4"/>
        </w:rPr>
        <w:t xml:space="preserve"> </w:t>
      </w:r>
      <w:r>
        <w:t>generalize</w:t>
      </w:r>
      <w:r>
        <w:rPr>
          <w:spacing w:val="-1"/>
        </w:rPr>
        <w:t xml:space="preserve"> </w:t>
      </w:r>
      <w:r>
        <w:t>from</w:t>
      </w:r>
      <w:r>
        <w:rPr>
          <w:spacing w:val="-9"/>
        </w:rPr>
        <w:t xml:space="preserve"> </w:t>
      </w:r>
      <w:r>
        <w:t>large</w:t>
      </w:r>
      <w:r>
        <w:rPr>
          <w:spacing w:val="-5"/>
        </w:rPr>
        <w:t xml:space="preserve"> </w:t>
      </w:r>
      <w:r>
        <w:t>and</w:t>
      </w:r>
      <w:r>
        <w:rPr>
          <w:spacing w:val="-1"/>
        </w:rPr>
        <w:t xml:space="preserve"> </w:t>
      </w:r>
      <w:r>
        <w:t>diverse</w:t>
      </w:r>
      <w:r>
        <w:rPr>
          <w:spacing w:val="-5"/>
        </w:rPr>
        <w:t xml:space="preserve"> </w:t>
      </w:r>
      <w:r>
        <w:t>datasets,</w:t>
      </w:r>
      <w:r>
        <w:rPr>
          <w:spacing w:val="-2"/>
        </w:rPr>
        <w:t xml:space="preserve"> </w:t>
      </w:r>
      <w:r>
        <w:t>enabling</w:t>
      </w:r>
      <w:r>
        <w:rPr>
          <w:spacing w:val="-4"/>
        </w:rPr>
        <w:t xml:space="preserve"> </w:t>
      </w:r>
      <w:r>
        <w:t>automated</w:t>
      </w:r>
      <w:r>
        <w:rPr>
          <w:spacing w:val="-4"/>
        </w:rPr>
        <w:t xml:space="preserve"> </w:t>
      </w:r>
      <w:r>
        <w:t>and accurate disease identification across a variety of plant species and disease types.</w:t>
      </w:r>
    </w:p>
    <w:p>
      <w:pPr>
        <w:pStyle w:val="6"/>
        <w:spacing w:before="5"/>
      </w:pPr>
    </w:p>
    <w:p>
      <w:pPr>
        <w:pStyle w:val="6"/>
        <w:spacing w:line="242" w:lineRule="auto"/>
        <w:ind w:left="120" w:right="190"/>
      </w:pPr>
      <w:r>
        <w:t>This</w:t>
      </w:r>
      <w:r>
        <w:rPr>
          <w:spacing w:val="-2"/>
        </w:rPr>
        <w:t xml:space="preserve"> </w:t>
      </w:r>
      <w:r>
        <w:t>research</w:t>
      </w:r>
      <w:r>
        <w:rPr>
          <w:spacing w:val="-4"/>
        </w:rPr>
        <w:t xml:space="preserve"> </w:t>
      </w:r>
      <w:r>
        <w:t>paper endeavors</w:t>
      </w:r>
      <w:r>
        <w:rPr>
          <w:spacing w:val="-2"/>
        </w:rPr>
        <w:t xml:space="preserve"> </w:t>
      </w:r>
      <w:r>
        <w:t>to explore</w:t>
      </w:r>
      <w:r>
        <w:rPr>
          <w:spacing w:val="-1"/>
        </w:rPr>
        <w:t xml:space="preserve"> </w:t>
      </w:r>
      <w:r>
        <w:t>the</w:t>
      </w:r>
      <w:r>
        <w:rPr>
          <w:spacing w:val="-1"/>
        </w:rPr>
        <w:t xml:space="preserve"> </w:t>
      </w:r>
      <w:r>
        <w:t>burgeoning intersection</w:t>
      </w:r>
      <w:r>
        <w:rPr>
          <w:spacing w:val="-4"/>
        </w:rPr>
        <w:t xml:space="preserve"> </w:t>
      </w:r>
      <w:r>
        <w:t>of</w:t>
      </w:r>
      <w:r>
        <w:rPr>
          <w:spacing w:val="-7"/>
        </w:rPr>
        <w:t xml:space="preserve"> </w:t>
      </w:r>
      <w:r>
        <w:t>plant pathology</w:t>
      </w:r>
      <w:r>
        <w:rPr>
          <w:spacing w:val="-9"/>
        </w:rPr>
        <w:t xml:space="preserve"> </w:t>
      </w:r>
      <w:r>
        <w:t>and machine learning, aiming to provide a comprehensive overview of the state-of-the-art techniques</w:t>
      </w:r>
      <w:r>
        <w:rPr>
          <w:spacing w:val="-7"/>
        </w:rPr>
        <w:t xml:space="preserve"> </w:t>
      </w:r>
      <w:r>
        <w:t>and</w:t>
      </w:r>
      <w:r>
        <w:rPr>
          <w:spacing w:val="-2"/>
        </w:rPr>
        <w:t xml:space="preserve"> </w:t>
      </w:r>
      <w:r>
        <w:t>methodologies</w:t>
      </w:r>
      <w:r>
        <w:rPr>
          <w:spacing w:val="-4"/>
        </w:rPr>
        <w:t xml:space="preserve"> </w:t>
      </w:r>
      <w:r>
        <w:t>in</w:t>
      </w:r>
      <w:r>
        <w:rPr>
          <w:spacing w:val="-10"/>
        </w:rPr>
        <w:t xml:space="preserve"> </w:t>
      </w:r>
      <w:r>
        <w:t>plant</w:t>
      </w:r>
      <w:r>
        <w:rPr>
          <w:spacing w:val="-1"/>
        </w:rPr>
        <w:t xml:space="preserve"> </w:t>
      </w:r>
      <w:r>
        <w:t>disease</w:t>
      </w:r>
      <w:r>
        <w:rPr>
          <w:spacing w:val="-7"/>
        </w:rPr>
        <w:t xml:space="preserve"> </w:t>
      </w:r>
      <w:r>
        <w:t>detection</w:t>
      </w:r>
      <w:r>
        <w:rPr>
          <w:spacing w:val="-10"/>
        </w:rPr>
        <w:t xml:space="preserve"> </w:t>
      </w:r>
      <w:r>
        <w:t>using</w:t>
      </w:r>
      <w:r>
        <w:rPr>
          <w:spacing w:val="-2"/>
        </w:rPr>
        <w:t xml:space="preserve"> </w:t>
      </w:r>
      <w:r>
        <w:t>machine</w:t>
      </w:r>
      <w:r>
        <w:rPr>
          <w:spacing w:val="-2"/>
        </w:rPr>
        <w:t xml:space="preserve"> </w:t>
      </w:r>
      <w:r>
        <w:t>learning</w:t>
      </w:r>
      <w:r>
        <w:rPr>
          <w:spacing w:val="-6"/>
        </w:rPr>
        <w:t xml:space="preserve"> </w:t>
      </w:r>
      <w:r>
        <w:t>approaches. It delves into the challenges and opportunities that arise in this dynamic field, discusses the potential</w:t>
      </w:r>
      <w:r>
        <w:rPr>
          <w:spacing w:val="-2"/>
        </w:rPr>
        <w:t xml:space="preserve"> </w:t>
      </w:r>
      <w:r>
        <w:t>for real-world applications, and highlights the broader implications for sustainable agriculture and global food security.</w:t>
      </w:r>
    </w:p>
    <w:p>
      <w:pPr>
        <w:pStyle w:val="6"/>
        <w:spacing w:before="268"/>
        <w:ind w:left="120" w:right="190"/>
      </w:pPr>
      <w:r>
        <w:t>In this context, we will</w:t>
      </w:r>
      <w:r>
        <w:rPr>
          <w:spacing w:val="-1"/>
        </w:rPr>
        <w:t xml:space="preserve"> </w:t>
      </w:r>
      <w:r>
        <w:t>review the current literature, analyze prominent case studies, and elucidate</w:t>
      </w:r>
      <w:r>
        <w:rPr>
          <w:spacing w:val="-5"/>
        </w:rPr>
        <w:t xml:space="preserve"> </w:t>
      </w:r>
      <w:r>
        <w:t>the</w:t>
      </w:r>
      <w:r>
        <w:rPr>
          <w:spacing w:val="-8"/>
        </w:rPr>
        <w:t xml:space="preserve"> </w:t>
      </w:r>
      <w:r>
        <w:t>technical</w:t>
      </w:r>
      <w:r>
        <w:rPr>
          <w:spacing w:val="-9"/>
        </w:rPr>
        <w:t xml:space="preserve"> </w:t>
      </w:r>
      <w:r>
        <w:t>intricacies</w:t>
      </w:r>
      <w:r>
        <w:rPr>
          <w:spacing w:val="-2"/>
        </w:rPr>
        <w:t xml:space="preserve"> </w:t>
      </w:r>
      <w:r>
        <w:t>involved in</w:t>
      </w:r>
      <w:r>
        <w:rPr>
          <w:spacing w:val="-9"/>
        </w:rPr>
        <w:t xml:space="preserve"> </w:t>
      </w:r>
      <w:r>
        <w:t>developing machine learning-based</w:t>
      </w:r>
      <w:r>
        <w:rPr>
          <w:spacing w:val="-4"/>
        </w:rPr>
        <w:t xml:space="preserve"> </w:t>
      </w:r>
      <w:r>
        <w:t>solutions for plant disease detection. Moreover, we will consider the practical considerations of implementing these technologies in agricultural settings, including scalability, cost-</w:t>
      </w:r>
    </w:p>
    <w:p>
      <w:pPr>
        <w:spacing w:after="0"/>
        <w:sectPr>
          <w:pgSz w:w="11910" w:h="16840"/>
          <w:pgMar w:top="1360" w:right="132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spacing w:before="78"/>
        <w:ind w:left="182"/>
      </w:pPr>
      <w:r>
        <w:t>management.</w:t>
      </w:r>
      <w:r>
        <w:rPr>
          <w:spacing w:val="-4"/>
        </w:rPr>
        <w:t xml:space="preserve"> </w:t>
      </w:r>
      <w:r>
        <w:t>effectiveness,</w:t>
      </w:r>
      <w:r>
        <w:rPr>
          <w:spacing w:val="-2"/>
        </w:rPr>
        <w:t xml:space="preserve"> </w:t>
      </w:r>
      <w:r>
        <w:t>and</w:t>
      </w:r>
      <w:r>
        <w:rPr>
          <w:spacing w:val="-5"/>
        </w:rPr>
        <w:t xml:space="preserve"> </w:t>
      </w:r>
      <w:r>
        <w:t>accessibility</w:t>
      </w:r>
      <w:r>
        <w:rPr>
          <w:spacing w:val="-9"/>
        </w:rPr>
        <w:t xml:space="preserve"> </w:t>
      </w:r>
      <w:r>
        <w:t>for</w:t>
      </w:r>
      <w:r>
        <w:rPr>
          <w:spacing w:val="-4"/>
        </w:rPr>
        <w:t xml:space="preserve"> </w:t>
      </w:r>
      <w:r>
        <w:t>resource-limited</w:t>
      </w:r>
      <w:r>
        <w:rPr>
          <w:spacing w:val="-1"/>
        </w:rPr>
        <w:t xml:space="preserve"> </w:t>
      </w:r>
      <w:r>
        <w:t>farming</w:t>
      </w:r>
      <w:r>
        <w:rPr>
          <w:spacing w:val="-4"/>
        </w:rPr>
        <w:t xml:space="preserve"> </w:t>
      </w:r>
      <w:r>
        <w:rPr>
          <w:spacing w:val="-2"/>
        </w:rPr>
        <w:t>communities.</w:t>
      </w:r>
    </w:p>
    <w:p>
      <w:pPr>
        <w:pStyle w:val="6"/>
      </w:pPr>
    </w:p>
    <w:p>
      <w:pPr>
        <w:pStyle w:val="6"/>
        <w:ind w:left="120"/>
      </w:pPr>
      <w:r>
        <w:t>Ultimately, the fusion of plant pathology</w:t>
      </w:r>
      <w:r>
        <w:rPr>
          <w:spacing w:val="-1"/>
        </w:rPr>
        <w:t xml:space="preserve"> </w:t>
      </w:r>
      <w:r>
        <w:t>and machine learning holds the promise of transforming our ability</w:t>
      </w:r>
      <w:r>
        <w:rPr>
          <w:spacing w:val="-1"/>
        </w:rPr>
        <w:t xml:space="preserve"> </w:t>
      </w:r>
      <w:r>
        <w:t>to detect and manage plant diseases swiftly and effectively. By harnessing</w:t>
      </w:r>
      <w:r>
        <w:rPr>
          <w:spacing w:val="-1"/>
        </w:rPr>
        <w:t xml:space="preserve"> </w:t>
      </w:r>
      <w:r>
        <w:t>the</w:t>
      </w:r>
      <w:r>
        <w:rPr>
          <w:spacing w:val="-2"/>
        </w:rPr>
        <w:t xml:space="preserve"> </w:t>
      </w:r>
      <w:r>
        <w:t>power</w:t>
      </w:r>
      <w:r>
        <w:rPr>
          <w:spacing w:val="-9"/>
        </w:rPr>
        <w:t xml:space="preserve"> </w:t>
      </w:r>
      <w:r>
        <w:t>of</w:t>
      </w:r>
      <w:r>
        <w:rPr>
          <w:spacing w:val="-9"/>
        </w:rPr>
        <w:t xml:space="preserve"> </w:t>
      </w:r>
      <w:r>
        <w:t>data-driven</w:t>
      </w:r>
      <w:r>
        <w:rPr>
          <w:spacing w:val="-6"/>
        </w:rPr>
        <w:t xml:space="preserve"> </w:t>
      </w:r>
      <w:r>
        <w:t>techniques, we</w:t>
      </w:r>
      <w:r>
        <w:rPr>
          <w:spacing w:val="-3"/>
        </w:rPr>
        <w:t xml:space="preserve"> </w:t>
      </w:r>
      <w:r>
        <w:t>can</w:t>
      </w:r>
      <w:r>
        <w:rPr>
          <w:spacing w:val="-6"/>
        </w:rPr>
        <w:t xml:space="preserve"> </w:t>
      </w:r>
      <w:r>
        <w:t>empower farmers</w:t>
      </w:r>
      <w:r>
        <w:rPr>
          <w:spacing w:val="-3"/>
        </w:rPr>
        <w:t xml:space="preserve"> </w:t>
      </w:r>
      <w:r>
        <w:t>with</w:t>
      </w:r>
      <w:r>
        <w:rPr>
          <w:spacing w:val="-6"/>
        </w:rPr>
        <w:t xml:space="preserve"> </w:t>
      </w:r>
      <w:r>
        <w:t>tools</w:t>
      </w:r>
      <w:r>
        <w:rPr>
          <w:spacing w:val="-3"/>
        </w:rPr>
        <w:t xml:space="preserve"> </w:t>
      </w:r>
      <w:r>
        <w:t>that not only</w:t>
      </w:r>
      <w:r>
        <w:rPr>
          <w:spacing w:val="-7"/>
        </w:rPr>
        <w:t xml:space="preserve"> </w:t>
      </w:r>
      <w:r>
        <w:t>enhance</w:t>
      </w:r>
      <w:r>
        <w:rPr>
          <w:spacing w:val="-3"/>
        </w:rPr>
        <w:t xml:space="preserve"> </w:t>
      </w:r>
      <w:r>
        <w:t>crop</w:t>
      </w:r>
      <w:r>
        <w:rPr>
          <w:spacing w:val="-2"/>
        </w:rPr>
        <w:t xml:space="preserve"> </w:t>
      </w:r>
      <w:r>
        <w:t>health</w:t>
      </w:r>
      <w:r>
        <w:rPr>
          <w:spacing w:val="-2"/>
        </w:rPr>
        <w:t xml:space="preserve"> </w:t>
      </w:r>
      <w:r>
        <w:t>but also contribute</w:t>
      </w:r>
      <w:r>
        <w:rPr>
          <w:spacing w:val="-8"/>
        </w:rPr>
        <w:t xml:space="preserve"> </w:t>
      </w:r>
      <w:r>
        <w:t>to</w:t>
      </w:r>
      <w:r>
        <w:rPr>
          <w:spacing w:val="-2"/>
        </w:rPr>
        <w:t xml:space="preserve"> </w:t>
      </w:r>
      <w:r>
        <w:t>the</w:t>
      </w:r>
      <w:r>
        <w:rPr>
          <w:spacing w:val="-8"/>
        </w:rPr>
        <w:t xml:space="preserve"> </w:t>
      </w:r>
      <w:r>
        <w:t>resilience</w:t>
      </w:r>
      <w:r>
        <w:rPr>
          <w:spacing w:val="-3"/>
        </w:rPr>
        <w:t xml:space="preserve"> </w:t>
      </w:r>
      <w:r>
        <w:t>and</w:t>
      </w:r>
      <w:r>
        <w:rPr>
          <w:spacing w:val="-2"/>
        </w:rPr>
        <w:t xml:space="preserve"> </w:t>
      </w:r>
      <w:r>
        <w:t>sustainability</w:t>
      </w:r>
      <w:r>
        <w:rPr>
          <w:spacing w:val="-7"/>
        </w:rPr>
        <w:t xml:space="preserve"> </w:t>
      </w:r>
      <w:r>
        <w:t>of</w:t>
      </w:r>
      <w:r>
        <w:rPr>
          <w:spacing w:val="-9"/>
        </w:rPr>
        <w:t xml:space="preserve"> </w:t>
      </w:r>
      <w:r>
        <w:t>our</w:t>
      </w:r>
      <w:r>
        <w:rPr>
          <w:spacing w:val="-1"/>
        </w:rPr>
        <w:t xml:space="preserve"> </w:t>
      </w:r>
      <w:r>
        <w:t>global food supply chain. This research paper endeavours to shed light on this compelling convergence and its potential to shape the future of agriculture and plant disease.</w:t>
      </w:r>
    </w:p>
    <w:p>
      <w:pPr>
        <w:pStyle w:val="6"/>
        <w:spacing w:before="12"/>
      </w:pPr>
    </w:p>
    <w:p>
      <w:pPr>
        <w:spacing w:before="0"/>
        <w:ind w:left="120" w:right="0" w:firstLine="0"/>
        <w:jc w:val="left"/>
        <w:rPr>
          <w:b/>
          <w:sz w:val="36"/>
        </w:rPr>
      </w:pPr>
      <w:r>
        <w:rPr>
          <w:b/>
          <w:spacing w:val="-2"/>
          <w:sz w:val="36"/>
          <w:u w:val="single"/>
        </w:rPr>
        <w:t>LITERATURE</w:t>
      </w:r>
      <w:r>
        <w:rPr>
          <w:b/>
          <w:spacing w:val="-19"/>
          <w:sz w:val="36"/>
          <w:u w:val="single"/>
        </w:rPr>
        <w:t xml:space="preserve"> </w:t>
      </w:r>
      <w:r>
        <w:rPr>
          <w:b/>
          <w:spacing w:val="-2"/>
          <w:sz w:val="36"/>
          <w:u w:val="single"/>
        </w:rPr>
        <w:t>REVIEW:</w:t>
      </w:r>
    </w:p>
    <w:p>
      <w:pPr>
        <w:pStyle w:val="6"/>
        <w:spacing w:before="66" w:after="1"/>
        <w:rPr>
          <w:b/>
          <w:sz w:val="20"/>
        </w:rPr>
      </w:pPr>
    </w:p>
    <w:tbl>
      <w:tblPr>
        <w:tblStyle w:val="5"/>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31"/>
        <w:gridCol w:w="1320"/>
        <w:gridCol w:w="1128"/>
        <w:gridCol w:w="960"/>
        <w:gridCol w:w="1224"/>
        <w:gridCol w:w="1272"/>
        <w:gridCol w:w="1311"/>
        <w:gridCol w:w="14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331" w:type="dxa"/>
          </w:tcPr>
          <w:p>
            <w:pPr>
              <w:pStyle w:val="10"/>
              <w:ind w:left="0"/>
              <w:rPr>
                <w:sz w:val="16"/>
              </w:rPr>
            </w:pPr>
          </w:p>
        </w:tc>
        <w:tc>
          <w:tcPr>
            <w:tcW w:w="1320" w:type="dxa"/>
          </w:tcPr>
          <w:p>
            <w:pPr>
              <w:pStyle w:val="10"/>
              <w:spacing w:line="178" w:lineRule="exact"/>
              <w:ind w:left="106"/>
              <w:rPr>
                <w:sz w:val="16"/>
              </w:rPr>
            </w:pPr>
            <w:r>
              <w:rPr>
                <w:spacing w:val="-2"/>
                <w:sz w:val="16"/>
              </w:rPr>
              <w:t>TITLE</w:t>
            </w:r>
          </w:p>
        </w:tc>
        <w:tc>
          <w:tcPr>
            <w:tcW w:w="1128" w:type="dxa"/>
          </w:tcPr>
          <w:p>
            <w:pPr>
              <w:pStyle w:val="10"/>
              <w:spacing w:line="237" w:lineRule="auto"/>
              <w:ind w:left="106" w:right="337"/>
              <w:rPr>
                <w:sz w:val="16"/>
              </w:rPr>
            </w:pPr>
            <w:r>
              <w:rPr>
                <w:spacing w:val="-2"/>
                <w:sz w:val="16"/>
              </w:rPr>
              <w:t>AUTHOR</w:t>
            </w:r>
            <w:r>
              <w:rPr>
                <w:spacing w:val="40"/>
                <w:sz w:val="16"/>
              </w:rPr>
              <w:t xml:space="preserve"> </w:t>
            </w:r>
            <w:r>
              <w:rPr>
                <w:spacing w:val="-4"/>
                <w:sz w:val="16"/>
              </w:rPr>
              <w:t>NAME</w:t>
            </w:r>
          </w:p>
        </w:tc>
        <w:tc>
          <w:tcPr>
            <w:tcW w:w="960" w:type="dxa"/>
          </w:tcPr>
          <w:p>
            <w:pPr>
              <w:pStyle w:val="10"/>
              <w:spacing w:line="237" w:lineRule="auto"/>
              <w:ind w:right="104"/>
              <w:rPr>
                <w:sz w:val="16"/>
              </w:rPr>
            </w:pPr>
            <w:r>
              <w:rPr>
                <w:spacing w:val="-2"/>
                <w:sz w:val="16"/>
              </w:rPr>
              <w:t>JOURNAL</w:t>
            </w:r>
            <w:r>
              <w:rPr>
                <w:spacing w:val="40"/>
                <w:sz w:val="16"/>
              </w:rPr>
              <w:t xml:space="preserve"> </w:t>
            </w:r>
            <w:r>
              <w:rPr>
                <w:spacing w:val="-4"/>
                <w:sz w:val="16"/>
              </w:rPr>
              <w:t>AND</w:t>
            </w:r>
          </w:p>
          <w:p>
            <w:pPr>
              <w:pStyle w:val="10"/>
              <w:spacing w:line="168" w:lineRule="exact"/>
              <w:rPr>
                <w:sz w:val="16"/>
              </w:rPr>
            </w:pPr>
            <w:r>
              <w:rPr>
                <w:spacing w:val="-4"/>
                <w:sz w:val="16"/>
              </w:rPr>
              <w:t>DATE</w:t>
            </w:r>
          </w:p>
        </w:tc>
        <w:tc>
          <w:tcPr>
            <w:tcW w:w="1224" w:type="dxa"/>
          </w:tcPr>
          <w:p>
            <w:pPr>
              <w:pStyle w:val="10"/>
              <w:spacing w:line="237" w:lineRule="auto"/>
              <w:ind w:right="352"/>
              <w:rPr>
                <w:sz w:val="16"/>
              </w:rPr>
            </w:pPr>
            <w:r>
              <w:rPr>
                <w:spacing w:val="-4"/>
                <w:sz w:val="16"/>
              </w:rPr>
              <w:t>KEY</w:t>
            </w:r>
            <w:r>
              <w:rPr>
                <w:spacing w:val="40"/>
                <w:sz w:val="16"/>
              </w:rPr>
              <w:t xml:space="preserve"> </w:t>
            </w:r>
            <w:r>
              <w:rPr>
                <w:spacing w:val="-2"/>
                <w:sz w:val="16"/>
              </w:rPr>
              <w:t>FINDINGS</w:t>
            </w:r>
          </w:p>
        </w:tc>
        <w:tc>
          <w:tcPr>
            <w:tcW w:w="1272" w:type="dxa"/>
          </w:tcPr>
          <w:p>
            <w:pPr>
              <w:pStyle w:val="10"/>
              <w:spacing w:line="237" w:lineRule="auto"/>
              <w:ind w:left="112" w:right="143"/>
              <w:rPr>
                <w:sz w:val="16"/>
              </w:rPr>
            </w:pPr>
            <w:r>
              <w:rPr>
                <w:spacing w:val="-2"/>
                <w:sz w:val="16"/>
              </w:rPr>
              <w:t>ADVANTAGE</w:t>
            </w:r>
            <w:r>
              <w:rPr>
                <w:spacing w:val="40"/>
                <w:sz w:val="16"/>
              </w:rPr>
              <w:t xml:space="preserve"> </w:t>
            </w:r>
            <w:r>
              <w:rPr>
                <w:spacing w:val="-10"/>
                <w:sz w:val="16"/>
              </w:rPr>
              <w:t>S</w:t>
            </w:r>
          </w:p>
        </w:tc>
        <w:tc>
          <w:tcPr>
            <w:tcW w:w="1311" w:type="dxa"/>
          </w:tcPr>
          <w:p>
            <w:pPr>
              <w:pStyle w:val="10"/>
              <w:spacing w:line="237" w:lineRule="auto"/>
              <w:ind w:left="107" w:right="145"/>
              <w:rPr>
                <w:sz w:val="16"/>
              </w:rPr>
            </w:pPr>
            <w:r>
              <w:rPr>
                <w:spacing w:val="-2"/>
                <w:sz w:val="16"/>
              </w:rPr>
              <w:t>DISADVANGE</w:t>
            </w:r>
            <w:r>
              <w:rPr>
                <w:spacing w:val="40"/>
                <w:sz w:val="16"/>
              </w:rPr>
              <w:t xml:space="preserve"> </w:t>
            </w:r>
            <w:r>
              <w:rPr>
                <w:spacing w:val="-10"/>
                <w:sz w:val="16"/>
              </w:rPr>
              <w:t>S</w:t>
            </w:r>
          </w:p>
        </w:tc>
        <w:tc>
          <w:tcPr>
            <w:tcW w:w="1469" w:type="dxa"/>
          </w:tcPr>
          <w:p>
            <w:pPr>
              <w:pStyle w:val="10"/>
              <w:spacing w:line="237" w:lineRule="auto"/>
              <w:ind w:left="107" w:right="136"/>
              <w:rPr>
                <w:sz w:val="16"/>
              </w:rPr>
            </w:pPr>
            <w:r>
              <w:rPr>
                <w:spacing w:val="-2"/>
                <w:sz w:val="16"/>
              </w:rPr>
              <w:t>FUTURE</w:t>
            </w:r>
            <w:r>
              <w:rPr>
                <w:spacing w:val="40"/>
                <w:sz w:val="16"/>
              </w:rPr>
              <w:t xml:space="preserve"> </w:t>
            </w:r>
            <w:r>
              <w:rPr>
                <w:spacing w:val="-2"/>
                <w:sz w:val="16"/>
              </w:rPr>
              <w:t>ENHANCEMENT</w:t>
            </w:r>
          </w:p>
          <w:p>
            <w:pPr>
              <w:pStyle w:val="10"/>
              <w:spacing w:line="168" w:lineRule="exact"/>
              <w:ind w:left="107"/>
              <w:rPr>
                <w:sz w:val="16"/>
              </w:rPr>
            </w:pPr>
            <w:r>
              <w:rPr>
                <w:spacing w:val="-10"/>
                <w:sz w:val="16"/>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12" w:hRule="atLeast"/>
        </w:trPr>
        <w:tc>
          <w:tcPr>
            <w:tcW w:w="331" w:type="dxa"/>
          </w:tcPr>
          <w:p>
            <w:pPr>
              <w:pStyle w:val="10"/>
              <w:spacing w:line="178" w:lineRule="exact"/>
              <w:ind w:left="41" w:right="60"/>
              <w:jc w:val="center"/>
              <w:rPr>
                <w:sz w:val="16"/>
              </w:rPr>
            </w:pPr>
            <w:r>
              <w:rPr>
                <w:spacing w:val="-10"/>
                <w:sz w:val="16"/>
              </w:rPr>
              <w:t>1</w:t>
            </w:r>
          </w:p>
          <w:p>
            <w:pPr>
              <w:pStyle w:val="10"/>
              <w:spacing w:before="3"/>
              <w:ind w:left="0" w:right="60"/>
              <w:jc w:val="center"/>
              <w:rPr>
                <w:sz w:val="16"/>
              </w:rPr>
            </w:pPr>
            <w:r>
              <w:rPr>
                <w:spacing w:val="-10"/>
                <w:sz w:val="16"/>
              </w:rPr>
              <w:t>.</w:t>
            </w:r>
          </w:p>
        </w:tc>
        <w:tc>
          <w:tcPr>
            <w:tcW w:w="1320" w:type="dxa"/>
          </w:tcPr>
          <w:p>
            <w:pPr>
              <w:pStyle w:val="10"/>
              <w:spacing w:line="242" w:lineRule="auto"/>
              <w:ind w:left="106" w:right="245"/>
              <w:rPr>
                <w:sz w:val="16"/>
              </w:rPr>
            </w:pPr>
            <w:r>
              <w:rPr>
                <w:spacing w:val="-2"/>
                <w:sz w:val="16"/>
              </w:rPr>
              <w:t>Convolution</w:t>
            </w:r>
            <w:r>
              <w:rPr>
                <w:spacing w:val="40"/>
                <w:sz w:val="16"/>
              </w:rPr>
              <w:t xml:space="preserve"> </w:t>
            </w:r>
            <w:r>
              <w:rPr>
                <w:spacing w:val="-2"/>
                <w:sz w:val="16"/>
              </w:rPr>
              <w:t>hierarchical</w:t>
            </w:r>
            <w:r>
              <w:rPr>
                <w:spacing w:val="40"/>
                <w:sz w:val="16"/>
              </w:rPr>
              <w:t xml:space="preserve"> </w:t>
            </w:r>
            <w:r>
              <w:rPr>
                <w:spacing w:val="-2"/>
                <w:sz w:val="16"/>
              </w:rPr>
              <w:t>deep-learning</w:t>
            </w:r>
            <w:r>
              <w:rPr>
                <w:spacing w:val="40"/>
                <w:sz w:val="16"/>
              </w:rPr>
              <w:t xml:space="preserve"> </w:t>
            </w:r>
            <w:r>
              <w:rPr>
                <w:spacing w:val="-2"/>
                <w:sz w:val="16"/>
              </w:rPr>
              <w:t>neural</w:t>
            </w:r>
            <w:r>
              <w:rPr>
                <w:spacing w:val="-10"/>
                <w:sz w:val="16"/>
              </w:rPr>
              <w:t xml:space="preserve"> </w:t>
            </w:r>
            <w:r>
              <w:rPr>
                <w:spacing w:val="-2"/>
                <w:sz w:val="16"/>
              </w:rPr>
              <w:t>network</w:t>
            </w:r>
            <w:r>
              <w:rPr>
                <w:spacing w:val="40"/>
                <w:sz w:val="16"/>
              </w:rPr>
              <w:t xml:space="preserve"> </w:t>
            </w:r>
            <w:r>
              <w:rPr>
                <w:spacing w:val="-2"/>
                <w:sz w:val="16"/>
              </w:rPr>
              <w:t>(C-HiDeNN)</w:t>
            </w:r>
          </w:p>
          <w:p>
            <w:pPr>
              <w:pStyle w:val="10"/>
              <w:ind w:left="106"/>
              <w:rPr>
                <w:sz w:val="16"/>
              </w:rPr>
            </w:pPr>
            <w:r>
              <w:rPr>
                <w:sz w:val="16"/>
              </w:rPr>
              <w:t>with</w:t>
            </w:r>
            <w:r>
              <w:rPr>
                <w:spacing w:val="-1"/>
                <w:sz w:val="16"/>
              </w:rPr>
              <w:t xml:space="preserve"> </w:t>
            </w:r>
            <w:r>
              <w:rPr>
                <w:sz w:val="16"/>
              </w:rPr>
              <w:t>graphics</w:t>
            </w:r>
            <w:r>
              <w:rPr>
                <w:spacing w:val="40"/>
                <w:sz w:val="16"/>
              </w:rPr>
              <w:t xml:space="preserve"> </w:t>
            </w:r>
            <w:r>
              <w:rPr>
                <w:spacing w:val="-2"/>
                <w:sz w:val="16"/>
              </w:rPr>
              <w:t>processing</w:t>
            </w:r>
            <w:r>
              <w:rPr>
                <w:spacing w:val="-10"/>
                <w:sz w:val="16"/>
              </w:rPr>
              <w:t xml:space="preserve"> </w:t>
            </w:r>
            <w:r>
              <w:rPr>
                <w:spacing w:val="-2"/>
                <w:sz w:val="16"/>
              </w:rPr>
              <w:t>unit</w:t>
            </w:r>
            <w:r>
              <w:rPr>
                <w:spacing w:val="40"/>
                <w:sz w:val="16"/>
              </w:rPr>
              <w:t xml:space="preserve"> </w:t>
            </w:r>
            <w:r>
              <w:rPr>
                <w:spacing w:val="-2"/>
                <w:sz w:val="16"/>
              </w:rPr>
              <w:t>(GPU)</w:t>
            </w:r>
          </w:p>
          <w:p>
            <w:pPr>
              <w:pStyle w:val="10"/>
              <w:ind w:left="106"/>
              <w:rPr>
                <w:sz w:val="16"/>
              </w:rPr>
            </w:pPr>
            <w:r>
              <w:rPr>
                <w:spacing w:val="-2"/>
                <w:sz w:val="16"/>
              </w:rPr>
              <w:t>acceleration</w:t>
            </w:r>
          </w:p>
        </w:tc>
        <w:tc>
          <w:tcPr>
            <w:tcW w:w="1128" w:type="dxa"/>
          </w:tcPr>
          <w:p>
            <w:pPr>
              <w:pStyle w:val="10"/>
              <w:ind w:left="106" w:right="166"/>
              <w:rPr>
                <w:sz w:val="16"/>
              </w:rPr>
            </w:pPr>
            <w:r>
              <w:rPr>
                <w:spacing w:val="-2"/>
                <w:sz w:val="16"/>
              </w:rPr>
              <w:t>Chanwook</w:t>
            </w:r>
            <w:r>
              <w:rPr>
                <w:spacing w:val="40"/>
                <w:sz w:val="16"/>
              </w:rPr>
              <w:t xml:space="preserve"> </w:t>
            </w:r>
            <w:r>
              <w:rPr>
                <w:sz w:val="16"/>
              </w:rPr>
              <w:t>Park, Ye Lu</w:t>
            </w:r>
            <w:r>
              <w:rPr>
                <w:spacing w:val="40"/>
                <w:sz w:val="16"/>
              </w:rPr>
              <w:t xml:space="preserve"> </w:t>
            </w:r>
            <w:r>
              <w:rPr>
                <w:spacing w:val="-2"/>
                <w:sz w:val="16"/>
              </w:rPr>
              <w:t>Sourav</w:t>
            </w:r>
            <w:r>
              <w:rPr>
                <w:spacing w:val="-10"/>
                <w:sz w:val="16"/>
              </w:rPr>
              <w:t xml:space="preserve"> </w:t>
            </w:r>
            <w:r>
              <w:rPr>
                <w:spacing w:val="-2"/>
                <w:sz w:val="16"/>
              </w:rPr>
              <w:t>Saha.</w:t>
            </w:r>
            <w:r>
              <w:rPr>
                <w:spacing w:val="40"/>
                <w:sz w:val="16"/>
              </w:rPr>
              <w:t xml:space="preserve"> </w:t>
            </w:r>
            <w:r>
              <w:rPr>
                <w:sz w:val="16"/>
              </w:rPr>
              <w:t>Tianju</w:t>
            </w:r>
            <w:r>
              <w:rPr>
                <w:spacing w:val="-1"/>
                <w:sz w:val="16"/>
              </w:rPr>
              <w:t xml:space="preserve"> </w:t>
            </w:r>
            <w:r>
              <w:rPr>
                <w:sz w:val="16"/>
              </w:rPr>
              <w:t>Xue,</w:t>
            </w:r>
            <w:r>
              <w:rPr>
                <w:spacing w:val="40"/>
                <w:sz w:val="16"/>
              </w:rPr>
              <w:t xml:space="preserve"> </w:t>
            </w:r>
            <w:r>
              <w:rPr>
                <w:sz w:val="16"/>
              </w:rPr>
              <w:t>Jiachen</w:t>
            </w:r>
            <w:r>
              <w:rPr>
                <w:spacing w:val="-10"/>
                <w:sz w:val="16"/>
              </w:rPr>
              <w:t xml:space="preserve"> </w:t>
            </w:r>
            <w:r>
              <w:rPr>
                <w:sz w:val="16"/>
              </w:rPr>
              <w:t>Guo,</w:t>
            </w:r>
            <w:r>
              <w:rPr>
                <w:spacing w:val="40"/>
                <w:sz w:val="16"/>
              </w:rPr>
              <w:t xml:space="preserve"> </w:t>
            </w:r>
            <w:r>
              <w:rPr>
                <w:spacing w:val="-2"/>
                <w:sz w:val="16"/>
              </w:rPr>
              <w:t>Satyajit</w:t>
            </w:r>
            <w:r>
              <w:rPr>
                <w:spacing w:val="40"/>
                <w:sz w:val="16"/>
              </w:rPr>
              <w:t xml:space="preserve"> </w:t>
            </w:r>
            <w:r>
              <w:rPr>
                <w:spacing w:val="-2"/>
                <w:sz w:val="16"/>
              </w:rPr>
              <w:t>Mojumder,</w:t>
            </w:r>
            <w:r>
              <w:rPr>
                <w:spacing w:val="40"/>
                <w:sz w:val="16"/>
              </w:rPr>
              <w:t xml:space="preserve"> </w:t>
            </w:r>
            <w:r>
              <w:rPr>
                <w:sz w:val="16"/>
              </w:rPr>
              <w:t>Daniel</w:t>
            </w:r>
            <w:r>
              <w:rPr>
                <w:spacing w:val="-7"/>
                <w:sz w:val="16"/>
              </w:rPr>
              <w:t xml:space="preserve"> </w:t>
            </w:r>
            <w:r>
              <w:rPr>
                <w:sz w:val="16"/>
              </w:rPr>
              <w:t>W,</w:t>
            </w:r>
            <w:r>
              <w:rPr>
                <w:spacing w:val="40"/>
                <w:sz w:val="16"/>
              </w:rPr>
              <w:t xml:space="preserve"> </w:t>
            </w:r>
            <w:r>
              <w:rPr>
                <w:spacing w:val="-2"/>
                <w:sz w:val="16"/>
              </w:rPr>
              <w:t>Apley,</w:t>
            </w:r>
            <w:r>
              <w:rPr>
                <w:spacing w:val="40"/>
                <w:sz w:val="16"/>
              </w:rPr>
              <w:t xml:space="preserve"> </w:t>
            </w:r>
            <w:r>
              <w:rPr>
                <w:sz w:val="16"/>
              </w:rPr>
              <w:t>Gregory</w:t>
            </w:r>
            <w:r>
              <w:rPr>
                <w:spacing w:val="-10"/>
                <w:sz w:val="16"/>
              </w:rPr>
              <w:t xml:space="preserve"> </w:t>
            </w:r>
            <w:r>
              <w:rPr>
                <w:sz w:val="16"/>
              </w:rPr>
              <w:t>J,</w:t>
            </w:r>
            <w:r>
              <w:rPr>
                <w:spacing w:val="40"/>
                <w:sz w:val="16"/>
              </w:rPr>
              <w:t xml:space="preserve"> </w:t>
            </w:r>
            <w:r>
              <w:rPr>
                <w:spacing w:val="-2"/>
                <w:sz w:val="16"/>
              </w:rPr>
              <w:t>Wagner,</w:t>
            </w:r>
          </w:p>
          <w:p>
            <w:pPr>
              <w:pStyle w:val="10"/>
              <w:spacing w:before="96"/>
              <w:ind w:left="0"/>
              <w:rPr>
                <w:b/>
                <w:sz w:val="16"/>
              </w:rPr>
            </w:pPr>
          </w:p>
          <w:p>
            <w:pPr>
              <w:pStyle w:val="10"/>
              <w:ind w:left="106" w:right="295"/>
              <w:rPr>
                <w:sz w:val="16"/>
              </w:rPr>
            </w:pPr>
            <w:r>
              <w:rPr>
                <w:sz w:val="16"/>
              </w:rPr>
              <w:t>Wing</w:t>
            </w:r>
            <w:r>
              <w:rPr>
                <w:spacing w:val="-10"/>
                <w:sz w:val="16"/>
              </w:rPr>
              <w:t xml:space="preserve"> </w:t>
            </w:r>
            <w:r>
              <w:rPr>
                <w:sz w:val="16"/>
              </w:rPr>
              <w:t>Kam</w:t>
            </w:r>
            <w:r>
              <w:rPr>
                <w:spacing w:val="40"/>
                <w:sz w:val="16"/>
              </w:rPr>
              <w:t xml:space="preserve"> </w:t>
            </w:r>
            <w:r>
              <w:rPr>
                <w:spacing w:val="-4"/>
                <w:sz w:val="16"/>
              </w:rPr>
              <w:t>Liu</w:t>
            </w:r>
          </w:p>
        </w:tc>
        <w:tc>
          <w:tcPr>
            <w:tcW w:w="960" w:type="dxa"/>
          </w:tcPr>
          <w:p>
            <w:pPr>
              <w:pStyle w:val="10"/>
              <w:ind w:right="137"/>
              <w:rPr>
                <w:sz w:val="16"/>
              </w:rPr>
            </w:pPr>
            <w:r>
              <w:rPr>
                <w:spacing w:val="-2"/>
                <w:sz w:val="16"/>
              </w:rPr>
              <w:t>Springer</w:t>
            </w:r>
            <w:r>
              <w:rPr>
                <w:spacing w:val="40"/>
                <w:sz w:val="16"/>
              </w:rPr>
              <w:t xml:space="preserve"> </w:t>
            </w:r>
            <w:r>
              <w:rPr>
                <w:spacing w:val="-2"/>
                <w:sz w:val="16"/>
              </w:rPr>
              <w:t>coenferenc</w:t>
            </w:r>
            <w:r>
              <w:rPr>
                <w:spacing w:val="40"/>
                <w:sz w:val="16"/>
              </w:rPr>
              <w:t xml:space="preserve"> </w:t>
            </w:r>
            <w:r>
              <w:rPr>
                <w:spacing w:val="-10"/>
                <w:sz w:val="16"/>
              </w:rPr>
              <w:t>e</w:t>
            </w:r>
          </w:p>
          <w:p>
            <w:pPr>
              <w:pStyle w:val="10"/>
              <w:spacing w:before="182"/>
              <w:rPr>
                <w:sz w:val="16"/>
              </w:rPr>
            </w:pPr>
            <w:r>
              <w:rPr>
                <w:spacing w:val="-5"/>
                <w:sz w:val="16"/>
              </w:rPr>
              <w:t>on</w:t>
            </w:r>
          </w:p>
          <w:p>
            <w:pPr>
              <w:pStyle w:val="10"/>
              <w:spacing w:before="181" w:line="244" w:lineRule="auto"/>
              <w:ind w:right="104"/>
              <w:rPr>
                <w:sz w:val="16"/>
              </w:rPr>
            </w:pPr>
            <w:r>
              <w:rPr>
                <w:spacing w:val="-2"/>
                <w:sz w:val="16"/>
              </w:rPr>
              <w:t>31</w:t>
            </w:r>
            <w:r>
              <w:rPr>
                <w:spacing w:val="-2"/>
                <w:position w:val="5"/>
                <w:sz w:val="10"/>
              </w:rPr>
              <w:t>st</w:t>
            </w:r>
            <w:r>
              <w:rPr>
                <w:position w:val="5"/>
                <w:sz w:val="10"/>
              </w:rPr>
              <w:t xml:space="preserve"> </w:t>
            </w:r>
            <w:r>
              <w:rPr>
                <w:spacing w:val="-2"/>
                <w:sz w:val="16"/>
              </w:rPr>
              <w:t>May,</w:t>
            </w:r>
            <w:r>
              <w:rPr>
                <w:spacing w:val="40"/>
                <w:sz w:val="16"/>
              </w:rPr>
              <w:t xml:space="preserve"> </w:t>
            </w:r>
            <w:r>
              <w:rPr>
                <w:spacing w:val="-4"/>
                <w:sz w:val="16"/>
              </w:rPr>
              <w:t>2023</w:t>
            </w:r>
          </w:p>
        </w:tc>
        <w:tc>
          <w:tcPr>
            <w:tcW w:w="1224" w:type="dxa"/>
          </w:tcPr>
          <w:p>
            <w:pPr>
              <w:pStyle w:val="10"/>
              <w:ind w:right="111"/>
              <w:rPr>
                <w:sz w:val="16"/>
              </w:rPr>
            </w:pPr>
            <w:r>
              <w:rPr>
                <w:sz w:val="16"/>
              </w:rPr>
              <w:t>Proposed a C-</w:t>
            </w:r>
            <w:r>
              <w:rPr>
                <w:spacing w:val="40"/>
                <w:sz w:val="16"/>
              </w:rPr>
              <w:t xml:space="preserve"> </w:t>
            </w:r>
            <w:r>
              <w:rPr>
                <w:spacing w:val="-2"/>
                <w:sz w:val="16"/>
              </w:rPr>
              <w:t>HiDeNN</w:t>
            </w:r>
            <w:r>
              <w:rPr>
                <w:spacing w:val="40"/>
                <w:sz w:val="16"/>
              </w:rPr>
              <w:t xml:space="preserve"> </w:t>
            </w:r>
            <w:r>
              <w:rPr>
                <w:spacing w:val="-2"/>
                <w:sz w:val="16"/>
              </w:rPr>
              <w:t>framework</w:t>
            </w:r>
            <w:r>
              <w:rPr>
                <w:spacing w:val="40"/>
                <w:sz w:val="16"/>
              </w:rPr>
              <w:t xml:space="preserve"> </w:t>
            </w:r>
            <w:r>
              <w:rPr>
                <w:sz w:val="16"/>
              </w:rPr>
              <w:t>based on GPU</w:t>
            </w:r>
            <w:r>
              <w:rPr>
                <w:spacing w:val="40"/>
                <w:sz w:val="16"/>
              </w:rPr>
              <w:t xml:space="preserve"> </w:t>
            </w:r>
            <w:r>
              <w:rPr>
                <w:spacing w:val="-2"/>
                <w:sz w:val="16"/>
              </w:rPr>
              <w:t>computation.</w:t>
            </w:r>
            <w:r>
              <w:rPr>
                <w:spacing w:val="40"/>
                <w:sz w:val="16"/>
              </w:rPr>
              <w:t xml:space="preserve"> </w:t>
            </w:r>
            <w:r>
              <w:rPr>
                <w:sz w:val="16"/>
              </w:rPr>
              <w:t>Although</w:t>
            </w:r>
            <w:r>
              <w:rPr>
                <w:spacing w:val="-10"/>
                <w:sz w:val="16"/>
              </w:rPr>
              <w:t xml:space="preserve"> </w:t>
            </w:r>
            <w:r>
              <w:rPr>
                <w:sz w:val="16"/>
              </w:rPr>
              <w:t>the</w:t>
            </w:r>
            <w:r>
              <w:rPr>
                <w:spacing w:val="40"/>
                <w:sz w:val="16"/>
              </w:rPr>
              <w:t xml:space="preserve"> </w:t>
            </w:r>
            <w:r>
              <w:rPr>
                <w:spacing w:val="-2"/>
                <w:sz w:val="16"/>
              </w:rPr>
              <w:t>interpolants</w:t>
            </w:r>
            <w:r>
              <w:rPr>
                <w:spacing w:val="-10"/>
                <w:sz w:val="16"/>
              </w:rPr>
              <w:t xml:space="preserve"> </w:t>
            </w:r>
            <w:r>
              <w:rPr>
                <w:spacing w:val="-2"/>
                <w:sz w:val="16"/>
              </w:rPr>
              <w:t>are</w:t>
            </w:r>
            <w:r>
              <w:rPr>
                <w:spacing w:val="40"/>
                <w:sz w:val="16"/>
              </w:rPr>
              <w:t xml:space="preserve"> </w:t>
            </w:r>
            <w:r>
              <w:rPr>
                <w:sz w:val="16"/>
              </w:rPr>
              <w:t>based on a</w:t>
            </w:r>
            <w:r>
              <w:rPr>
                <w:spacing w:val="40"/>
                <w:sz w:val="16"/>
              </w:rPr>
              <w:t xml:space="preserve"> </w:t>
            </w:r>
            <w:r>
              <w:rPr>
                <w:sz w:val="16"/>
              </w:rPr>
              <w:t>linear finite</w:t>
            </w:r>
            <w:r>
              <w:rPr>
                <w:spacing w:val="40"/>
                <w:sz w:val="16"/>
              </w:rPr>
              <w:t xml:space="preserve"> </w:t>
            </w:r>
            <w:r>
              <w:rPr>
                <w:sz w:val="16"/>
              </w:rPr>
              <w:t>element mesh,</w:t>
            </w:r>
            <w:r>
              <w:rPr>
                <w:spacing w:val="40"/>
                <w:sz w:val="16"/>
              </w:rPr>
              <w:t xml:space="preserve"> </w:t>
            </w:r>
            <w:r>
              <w:rPr>
                <w:spacing w:val="-2"/>
                <w:sz w:val="16"/>
              </w:rPr>
              <w:t>nodal</w:t>
            </w:r>
            <w:r>
              <w:rPr>
                <w:spacing w:val="40"/>
                <w:sz w:val="16"/>
              </w:rPr>
              <w:t xml:space="preserve"> </w:t>
            </w:r>
            <w:r>
              <w:rPr>
                <w:spacing w:val="-2"/>
                <w:sz w:val="16"/>
              </w:rPr>
              <w:t>connection</w:t>
            </w:r>
            <w:r>
              <w:rPr>
                <w:spacing w:val="40"/>
                <w:sz w:val="16"/>
              </w:rPr>
              <w:t xml:space="preserve"> </w:t>
            </w:r>
            <w:r>
              <w:rPr>
                <w:spacing w:val="-2"/>
                <w:sz w:val="16"/>
              </w:rPr>
              <w:t>information</w:t>
            </w:r>
            <w:r>
              <w:rPr>
                <w:spacing w:val="40"/>
                <w:sz w:val="16"/>
              </w:rPr>
              <w:t xml:space="preserve"> </w:t>
            </w:r>
            <w:r>
              <w:rPr>
                <w:sz w:val="16"/>
              </w:rPr>
              <w:t>allows</w:t>
            </w:r>
            <w:r>
              <w:rPr>
                <w:spacing w:val="-3"/>
                <w:sz w:val="16"/>
              </w:rPr>
              <w:t xml:space="preserve"> </w:t>
            </w:r>
            <w:r>
              <w:rPr>
                <w:sz w:val="16"/>
              </w:rPr>
              <w:t>for</w:t>
            </w:r>
            <w:r>
              <w:rPr>
                <w:spacing w:val="40"/>
                <w:sz w:val="16"/>
              </w:rPr>
              <w:t xml:space="preserve"> </w:t>
            </w:r>
            <w:r>
              <w:rPr>
                <w:spacing w:val="-2"/>
                <w:sz w:val="16"/>
              </w:rPr>
              <w:t>higher</w:t>
            </w:r>
            <w:r>
              <w:rPr>
                <w:spacing w:val="40"/>
                <w:sz w:val="16"/>
              </w:rPr>
              <w:t xml:space="preserve"> </w:t>
            </w:r>
            <w:r>
              <w:rPr>
                <w:spacing w:val="-2"/>
                <w:sz w:val="16"/>
              </w:rPr>
              <w:t>reproduction</w:t>
            </w:r>
            <w:r>
              <w:rPr>
                <w:spacing w:val="40"/>
                <w:sz w:val="16"/>
              </w:rPr>
              <w:t xml:space="preserve"> </w:t>
            </w:r>
            <w:r>
              <w:rPr>
                <w:spacing w:val="-2"/>
                <w:sz w:val="16"/>
              </w:rPr>
              <w:t>orders.</w:t>
            </w:r>
          </w:p>
        </w:tc>
        <w:tc>
          <w:tcPr>
            <w:tcW w:w="1272" w:type="dxa"/>
          </w:tcPr>
          <w:p>
            <w:pPr>
              <w:pStyle w:val="10"/>
              <w:spacing w:line="178" w:lineRule="exact"/>
              <w:ind w:left="112"/>
              <w:rPr>
                <w:sz w:val="16"/>
              </w:rPr>
            </w:pPr>
            <w:r>
              <w:rPr>
                <w:spacing w:val="-5"/>
                <w:sz w:val="16"/>
              </w:rPr>
              <w:t>C-</w:t>
            </w:r>
            <w:r>
              <w:rPr>
                <w:spacing w:val="-2"/>
                <w:sz w:val="16"/>
              </w:rPr>
              <w:t>HiDeNN</w:t>
            </w:r>
          </w:p>
          <w:p>
            <w:pPr>
              <w:pStyle w:val="10"/>
              <w:spacing w:before="3"/>
              <w:ind w:left="112" w:right="95"/>
              <w:rPr>
                <w:sz w:val="16"/>
              </w:rPr>
            </w:pPr>
            <w:r>
              <w:rPr>
                <w:sz w:val="16"/>
              </w:rPr>
              <w:t>using</w:t>
            </w:r>
            <w:r>
              <w:rPr>
                <w:spacing w:val="-4"/>
                <w:sz w:val="16"/>
              </w:rPr>
              <w:t xml:space="preserve"> </w:t>
            </w:r>
            <w:r>
              <w:rPr>
                <w:sz w:val="16"/>
              </w:rPr>
              <w:t>s,</w:t>
            </w:r>
            <w:r>
              <w:rPr>
                <w:spacing w:val="-10"/>
                <w:sz w:val="16"/>
              </w:rPr>
              <w:t xml:space="preserve"> </w:t>
            </w:r>
            <w:r>
              <w:rPr>
                <w:sz w:val="16"/>
              </w:rPr>
              <w:t>a,</w:t>
            </w:r>
            <w:r>
              <w:rPr>
                <w:spacing w:val="-7"/>
                <w:sz w:val="16"/>
              </w:rPr>
              <w:t xml:space="preserve"> </w:t>
            </w:r>
            <w:r>
              <w:rPr>
                <w:sz w:val="16"/>
              </w:rPr>
              <w:t>and</w:t>
            </w:r>
            <w:r>
              <w:rPr>
                <w:spacing w:val="-8"/>
                <w:sz w:val="16"/>
              </w:rPr>
              <w:t xml:space="preserve"> </w:t>
            </w:r>
            <w:r>
              <w:rPr>
                <w:sz w:val="16"/>
              </w:rPr>
              <w:t>p</w:t>
            </w:r>
            <w:r>
              <w:rPr>
                <w:spacing w:val="40"/>
                <w:sz w:val="16"/>
              </w:rPr>
              <w:t xml:space="preserve"> </w:t>
            </w:r>
            <w:r>
              <w:rPr>
                <w:spacing w:val="-2"/>
                <w:sz w:val="16"/>
              </w:rPr>
              <w:t>variables.</w:t>
            </w:r>
            <w:r>
              <w:rPr>
                <w:spacing w:val="40"/>
                <w:sz w:val="16"/>
              </w:rPr>
              <w:t xml:space="preserve"> </w:t>
            </w:r>
            <w:r>
              <w:rPr>
                <w:sz w:val="16"/>
              </w:rPr>
              <w:t>combining</w:t>
            </w:r>
            <w:r>
              <w:rPr>
                <w:spacing w:val="-6"/>
                <w:sz w:val="16"/>
              </w:rPr>
              <w:t xml:space="preserve"> </w:t>
            </w:r>
            <w:r>
              <w:rPr>
                <w:sz w:val="16"/>
              </w:rPr>
              <w:t>self-</w:t>
            </w:r>
            <w:r>
              <w:rPr>
                <w:spacing w:val="40"/>
                <w:sz w:val="16"/>
              </w:rPr>
              <w:t xml:space="preserve"> </w:t>
            </w:r>
            <w:r>
              <w:rPr>
                <w:spacing w:val="-2"/>
                <w:sz w:val="16"/>
              </w:rPr>
              <w:t>consistent</w:t>
            </w:r>
            <w:r>
              <w:rPr>
                <w:spacing w:val="40"/>
                <w:sz w:val="16"/>
              </w:rPr>
              <w:t xml:space="preserve"> </w:t>
            </w:r>
            <w:r>
              <w:rPr>
                <w:spacing w:val="-2"/>
                <w:sz w:val="16"/>
              </w:rPr>
              <w:t>clustering</w:t>
            </w:r>
            <w:r>
              <w:rPr>
                <w:spacing w:val="40"/>
                <w:sz w:val="16"/>
              </w:rPr>
              <w:t xml:space="preserve"> </w:t>
            </w:r>
            <w:r>
              <w:rPr>
                <w:sz w:val="16"/>
              </w:rPr>
              <w:t>analysis with</w:t>
            </w:r>
            <w:r>
              <w:rPr>
                <w:spacing w:val="40"/>
                <w:sz w:val="16"/>
              </w:rPr>
              <w:t xml:space="preserve"> </w:t>
            </w:r>
            <w:r>
              <w:rPr>
                <w:spacing w:val="-2"/>
                <w:sz w:val="16"/>
              </w:rPr>
              <w:t>concurrent</w:t>
            </w:r>
            <w:r>
              <w:rPr>
                <w:spacing w:val="40"/>
                <w:sz w:val="16"/>
              </w:rPr>
              <w:t xml:space="preserve"> </w:t>
            </w:r>
            <w:r>
              <w:rPr>
                <w:spacing w:val="-2"/>
                <w:sz w:val="16"/>
              </w:rPr>
              <w:t>multiscale</w:t>
            </w:r>
            <w:r>
              <w:rPr>
                <w:spacing w:val="40"/>
                <w:sz w:val="16"/>
              </w:rPr>
              <w:t xml:space="preserve"> </w:t>
            </w:r>
            <w:r>
              <w:rPr>
                <w:sz w:val="16"/>
              </w:rPr>
              <w:t>theory.the</w:t>
            </w:r>
            <w:r>
              <w:rPr>
                <w:spacing w:val="-3"/>
                <w:sz w:val="16"/>
              </w:rPr>
              <w:t xml:space="preserve"> </w:t>
            </w:r>
            <w:r>
              <w:rPr>
                <w:sz w:val="16"/>
              </w:rPr>
              <w:t>GPU</w:t>
            </w:r>
            <w:r>
              <w:rPr>
                <w:spacing w:val="40"/>
                <w:sz w:val="16"/>
              </w:rPr>
              <w:t xml:space="preserve"> </w:t>
            </w:r>
            <w:r>
              <w:rPr>
                <w:spacing w:val="-2"/>
                <w:sz w:val="16"/>
              </w:rPr>
              <w:t>programming</w:t>
            </w:r>
            <w:r>
              <w:rPr>
                <w:spacing w:val="-8"/>
                <w:sz w:val="16"/>
              </w:rPr>
              <w:t xml:space="preserve"> </w:t>
            </w:r>
            <w:r>
              <w:rPr>
                <w:spacing w:val="-2"/>
                <w:sz w:val="16"/>
              </w:rPr>
              <w:t>of</w:t>
            </w:r>
            <w:r>
              <w:rPr>
                <w:spacing w:val="40"/>
                <w:sz w:val="16"/>
              </w:rPr>
              <w:t xml:space="preserve"> </w:t>
            </w:r>
            <w:r>
              <w:rPr>
                <w:sz w:val="16"/>
              </w:rPr>
              <w:t>the</w:t>
            </w:r>
            <w:r>
              <w:rPr>
                <w:spacing w:val="-10"/>
                <w:sz w:val="16"/>
              </w:rPr>
              <w:t xml:space="preserve"> </w:t>
            </w:r>
            <w:r>
              <w:rPr>
                <w:sz w:val="16"/>
              </w:rPr>
              <w:t>C-HiDeNN</w:t>
            </w:r>
            <w:r>
              <w:rPr>
                <w:spacing w:val="40"/>
                <w:sz w:val="16"/>
              </w:rPr>
              <w:t xml:space="preserve"> </w:t>
            </w:r>
            <w:r>
              <w:rPr>
                <w:sz w:val="16"/>
              </w:rPr>
              <w:t>theory</w:t>
            </w:r>
            <w:r>
              <w:rPr>
                <w:spacing w:val="-10"/>
                <w:sz w:val="16"/>
              </w:rPr>
              <w:t xml:space="preserve"> </w:t>
            </w:r>
            <w:r>
              <w:rPr>
                <w:sz w:val="16"/>
              </w:rPr>
              <w:t>utilizing</w:t>
            </w:r>
            <w:r>
              <w:rPr>
                <w:spacing w:val="40"/>
                <w:sz w:val="16"/>
              </w:rPr>
              <w:t xml:space="preserve"> </w:t>
            </w:r>
            <w:r>
              <w:rPr>
                <w:sz w:val="16"/>
              </w:rPr>
              <w:t>is</w:t>
            </w:r>
            <w:r>
              <w:rPr>
                <w:spacing w:val="-5"/>
                <w:sz w:val="16"/>
              </w:rPr>
              <w:t xml:space="preserve"> </w:t>
            </w:r>
            <w:r>
              <w:rPr>
                <w:sz w:val="16"/>
              </w:rPr>
              <w:t>geometric</w:t>
            </w:r>
            <w:r>
              <w:rPr>
                <w:spacing w:val="40"/>
                <w:sz w:val="16"/>
              </w:rPr>
              <w:t xml:space="preserve"> </w:t>
            </w:r>
            <w:r>
              <w:rPr>
                <w:spacing w:val="-2"/>
                <w:sz w:val="16"/>
              </w:rPr>
              <w:t>analysis.</w:t>
            </w:r>
          </w:p>
        </w:tc>
        <w:tc>
          <w:tcPr>
            <w:tcW w:w="1311" w:type="dxa"/>
          </w:tcPr>
          <w:p>
            <w:pPr>
              <w:pStyle w:val="10"/>
              <w:spacing w:line="178" w:lineRule="exact"/>
              <w:ind w:left="107"/>
              <w:rPr>
                <w:sz w:val="16"/>
              </w:rPr>
            </w:pPr>
            <w:r>
              <w:rPr>
                <w:spacing w:val="-5"/>
                <w:sz w:val="16"/>
              </w:rPr>
              <w:t>GPU</w:t>
            </w:r>
          </w:p>
          <w:p>
            <w:pPr>
              <w:pStyle w:val="10"/>
              <w:spacing w:before="3"/>
              <w:ind w:left="107" w:right="211"/>
              <w:rPr>
                <w:sz w:val="16"/>
              </w:rPr>
            </w:pPr>
            <w:r>
              <w:rPr>
                <w:spacing w:val="-2"/>
                <w:sz w:val="16"/>
              </w:rPr>
              <w:t>programming</w:t>
            </w:r>
            <w:r>
              <w:rPr>
                <w:spacing w:val="40"/>
                <w:sz w:val="16"/>
              </w:rPr>
              <w:t xml:space="preserve"> </w:t>
            </w:r>
            <w:r>
              <w:rPr>
                <w:sz w:val="16"/>
              </w:rPr>
              <w:t>greatly</w:t>
            </w:r>
            <w:r>
              <w:rPr>
                <w:spacing w:val="-10"/>
                <w:sz w:val="16"/>
              </w:rPr>
              <w:t xml:space="preserve"> </w:t>
            </w:r>
            <w:r>
              <w:rPr>
                <w:sz w:val="16"/>
              </w:rPr>
              <w:t>reduces</w:t>
            </w:r>
            <w:r>
              <w:rPr>
                <w:spacing w:val="40"/>
                <w:sz w:val="16"/>
              </w:rPr>
              <w:t xml:space="preserve"> </w:t>
            </w:r>
            <w:r>
              <w:rPr>
                <w:spacing w:val="-4"/>
                <w:sz w:val="16"/>
              </w:rPr>
              <w:t>the</w:t>
            </w:r>
            <w:r>
              <w:rPr>
                <w:spacing w:val="40"/>
                <w:sz w:val="16"/>
              </w:rPr>
              <w:t xml:space="preserve"> </w:t>
            </w:r>
            <w:r>
              <w:rPr>
                <w:spacing w:val="-2"/>
                <w:sz w:val="16"/>
              </w:rPr>
              <w:t>computational</w:t>
            </w:r>
            <w:r>
              <w:rPr>
                <w:spacing w:val="40"/>
                <w:sz w:val="16"/>
              </w:rPr>
              <w:t xml:space="preserve"> </w:t>
            </w:r>
            <w:r>
              <w:rPr>
                <w:sz w:val="16"/>
              </w:rPr>
              <w:t>burden of C-</w:t>
            </w:r>
            <w:r>
              <w:rPr>
                <w:spacing w:val="40"/>
                <w:sz w:val="16"/>
              </w:rPr>
              <w:t xml:space="preserve"> </w:t>
            </w:r>
            <w:r>
              <w:rPr>
                <w:spacing w:val="-2"/>
                <w:sz w:val="16"/>
              </w:rPr>
              <w:t>HiDeNN.</w:t>
            </w:r>
          </w:p>
          <w:p>
            <w:pPr>
              <w:pStyle w:val="10"/>
              <w:spacing w:before="1"/>
              <w:ind w:left="107" w:right="132"/>
              <w:rPr>
                <w:sz w:val="16"/>
              </w:rPr>
            </w:pPr>
            <w:r>
              <w:rPr>
                <w:spacing w:val="-2"/>
                <w:sz w:val="16"/>
              </w:rPr>
              <w:t>Commercial</w:t>
            </w:r>
            <w:r>
              <w:rPr>
                <w:spacing w:val="40"/>
                <w:sz w:val="16"/>
              </w:rPr>
              <w:t xml:space="preserve"> </w:t>
            </w:r>
            <w:r>
              <w:rPr>
                <w:sz w:val="16"/>
              </w:rPr>
              <w:t>FEM software</w:t>
            </w:r>
            <w:r>
              <w:rPr>
                <w:spacing w:val="40"/>
                <w:sz w:val="16"/>
              </w:rPr>
              <w:t xml:space="preserve"> </w:t>
            </w:r>
            <w:r>
              <w:rPr>
                <w:sz w:val="16"/>
              </w:rPr>
              <w:t>running</w:t>
            </w:r>
            <w:r>
              <w:rPr>
                <w:spacing w:val="-10"/>
                <w:sz w:val="16"/>
              </w:rPr>
              <w:t xml:space="preserve"> </w:t>
            </w:r>
            <w:r>
              <w:rPr>
                <w:sz w:val="16"/>
              </w:rPr>
              <w:t>on</w:t>
            </w:r>
            <w:r>
              <w:rPr>
                <w:spacing w:val="-10"/>
                <w:sz w:val="16"/>
              </w:rPr>
              <w:t xml:space="preserve"> </w:t>
            </w:r>
            <w:r>
              <w:rPr>
                <w:sz w:val="16"/>
              </w:rPr>
              <w:t>CPU</w:t>
            </w:r>
            <w:r>
              <w:rPr>
                <w:spacing w:val="40"/>
                <w:sz w:val="16"/>
              </w:rPr>
              <w:t xml:space="preserve"> </w:t>
            </w:r>
            <w:r>
              <w:rPr>
                <w:sz w:val="16"/>
              </w:rPr>
              <w:t>is slower than</w:t>
            </w:r>
            <w:r>
              <w:rPr>
                <w:spacing w:val="40"/>
                <w:sz w:val="16"/>
              </w:rPr>
              <w:t xml:space="preserve"> </w:t>
            </w:r>
            <w:r>
              <w:rPr>
                <w:sz w:val="16"/>
              </w:rPr>
              <w:t>the most recent</w:t>
            </w:r>
            <w:r>
              <w:rPr>
                <w:spacing w:val="40"/>
                <w:sz w:val="16"/>
              </w:rPr>
              <w:t xml:space="preserve"> </w:t>
            </w:r>
            <w:r>
              <w:rPr>
                <w:sz w:val="16"/>
              </w:rPr>
              <w:t>version of C-</w:t>
            </w:r>
            <w:r>
              <w:rPr>
                <w:spacing w:val="40"/>
                <w:sz w:val="16"/>
              </w:rPr>
              <w:t xml:space="preserve"> </w:t>
            </w:r>
            <w:r>
              <w:rPr>
                <w:sz w:val="16"/>
              </w:rPr>
              <w:t>HiDeNN with</w:t>
            </w:r>
            <w:r>
              <w:rPr>
                <w:spacing w:val="-4"/>
                <w:sz w:val="16"/>
              </w:rPr>
              <w:t xml:space="preserve"> </w:t>
            </w:r>
            <w:r>
              <w:rPr>
                <w:sz w:val="16"/>
              </w:rPr>
              <w:t>a</w:t>
            </w:r>
            <w:r>
              <w:rPr>
                <w:spacing w:val="40"/>
                <w:sz w:val="16"/>
              </w:rPr>
              <w:t xml:space="preserve"> </w:t>
            </w:r>
            <w:r>
              <w:rPr>
                <w:sz w:val="16"/>
              </w:rPr>
              <w:t>small</w:t>
            </w:r>
            <w:r>
              <w:rPr>
                <w:spacing w:val="-10"/>
                <w:sz w:val="16"/>
              </w:rPr>
              <w:t xml:space="preserve"> </w:t>
            </w:r>
            <w:r>
              <w:rPr>
                <w:sz w:val="16"/>
              </w:rPr>
              <w:t>patch</w:t>
            </w:r>
            <w:r>
              <w:rPr>
                <w:spacing w:val="-10"/>
                <w:sz w:val="16"/>
              </w:rPr>
              <w:t xml:space="preserve"> </w:t>
            </w:r>
            <w:r>
              <w:rPr>
                <w:sz w:val="16"/>
              </w:rPr>
              <w:t>size.</w:t>
            </w:r>
          </w:p>
        </w:tc>
        <w:tc>
          <w:tcPr>
            <w:tcW w:w="1469" w:type="dxa"/>
          </w:tcPr>
          <w:p>
            <w:pPr>
              <w:pStyle w:val="10"/>
              <w:ind w:left="107" w:right="155"/>
              <w:rPr>
                <w:sz w:val="16"/>
              </w:rPr>
            </w:pPr>
            <w:r>
              <w:rPr>
                <w:sz w:val="16"/>
              </w:rPr>
              <w:t>C-HiDeNN with</w:t>
            </w:r>
            <w:r>
              <w:rPr>
                <w:spacing w:val="40"/>
                <w:sz w:val="16"/>
              </w:rPr>
              <w:t xml:space="preserve"> </w:t>
            </w:r>
            <w:r>
              <w:rPr>
                <w:sz w:val="16"/>
              </w:rPr>
              <w:t>variable s, a, p</w:t>
            </w:r>
            <w:r>
              <w:rPr>
                <w:spacing w:val="40"/>
                <w:sz w:val="16"/>
              </w:rPr>
              <w:t xml:space="preserve"> </w:t>
            </w:r>
            <w:r>
              <w:rPr>
                <w:sz w:val="16"/>
              </w:rPr>
              <w:t>parameters</w:t>
            </w:r>
            <w:r>
              <w:rPr>
                <w:spacing w:val="-5"/>
                <w:sz w:val="16"/>
              </w:rPr>
              <w:t xml:space="preserve"> </w:t>
            </w:r>
            <w:r>
              <w:rPr>
                <w:sz w:val="16"/>
              </w:rPr>
              <w:t>can</w:t>
            </w:r>
            <w:r>
              <w:rPr>
                <w:spacing w:val="-5"/>
                <w:sz w:val="16"/>
              </w:rPr>
              <w:t xml:space="preserve"> </w:t>
            </w:r>
            <w:r>
              <w:rPr>
                <w:sz w:val="16"/>
              </w:rPr>
              <w:t>be</w:t>
            </w:r>
            <w:r>
              <w:rPr>
                <w:spacing w:val="40"/>
                <w:sz w:val="16"/>
              </w:rPr>
              <w:t xml:space="preserve"> </w:t>
            </w:r>
            <w:r>
              <w:rPr>
                <w:sz w:val="16"/>
              </w:rPr>
              <w:t>studied. A</w:t>
            </w:r>
            <w:r>
              <w:rPr>
                <w:spacing w:val="40"/>
                <w:sz w:val="16"/>
              </w:rPr>
              <w:t xml:space="preserve"> </w:t>
            </w:r>
            <w:r>
              <w:rPr>
                <w:sz w:val="16"/>
              </w:rPr>
              <w:t>combination</w:t>
            </w:r>
            <w:r>
              <w:rPr>
                <w:spacing w:val="-1"/>
                <w:sz w:val="16"/>
              </w:rPr>
              <w:t xml:space="preserve"> </w:t>
            </w:r>
            <w:r>
              <w:rPr>
                <w:sz w:val="16"/>
              </w:rPr>
              <w:t>with</w:t>
            </w:r>
            <w:r>
              <w:rPr>
                <w:spacing w:val="40"/>
                <w:sz w:val="16"/>
              </w:rPr>
              <w:t xml:space="preserve"> </w:t>
            </w:r>
            <w:r>
              <w:rPr>
                <w:spacing w:val="-2"/>
                <w:sz w:val="16"/>
              </w:rPr>
              <w:t>concurrent</w:t>
            </w:r>
            <w:r>
              <w:rPr>
                <w:spacing w:val="40"/>
                <w:sz w:val="16"/>
              </w:rPr>
              <w:t xml:space="preserve"> </w:t>
            </w:r>
            <w:r>
              <w:rPr>
                <w:sz w:val="16"/>
              </w:rPr>
              <w:t>multiscale theory</w:t>
            </w:r>
            <w:r>
              <w:rPr>
                <w:spacing w:val="40"/>
                <w:sz w:val="16"/>
              </w:rPr>
              <w:t xml:space="preserve"> </w:t>
            </w:r>
            <w:r>
              <w:rPr>
                <w:sz w:val="16"/>
              </w:rPr>
              <w:t>such as self-</w:t>
            </w:r>
            <w:r>
              <w:rPr>
                <w:spacing w:val="40"/>
                <w:sz w:val="16"/>
              </w:rPr>
              <w:t xml:space="preserve"> </w:t>
            </w:r>
            <w:r>
              <w:rPr>
                <w:spacing w:val="-2"/>
                <w:sz w:val="16"/>
              </w:rPr>
              <w:t>consistent</w:t>
            </w:r>
            <w:r>
              <w:rPr>
                <w:spacing w:val="40"/>
                <w:sz w:val="16"/>
              </w:rPr>
              <w:t xml:space="preserve"> </w:t>
            </w:r>
            <w:r>
              <w:rPr>
                <w:sz w:val="16"/>
              </w:rPr>
              <w:t>clustering</w:t>
            </w:r>
            <w:r>
              <w:rPr>
                <w:spacing w:val="-10"/>
                <w:sz w:val="16"/>
              </w:rPr>
              <w:t xml:space="preserve"> </w:t>
            </w:r>
            <w:r>
              <w:rPr>
                <w:sz w:val="16"/>
              </w:rPr>
              <w:t>analysis</w:t>
            </w:r>
            <w:r>
              <w:rPr>
                <w:spacing w:val="40"/>
                <w:sz w:val="16"/>
              </w:rPr>
              <w:t xml:space="preserve"> </w:t>
            </w:r>
            <w:r>
              <w:rPr>
                <w:sz w:val="16"/>
              </w:rPr>
              <w:t>is another future</w:t>
            </w:r>
            <w:r>
              <w:rPr>
                <w:spacing w:val="40"/>
                <w:sz w:val="16"/>
              </w:rPr>
              <w:t xml:space="preserve"> </w:t>
            </w:r>
            <w:r>
              <w:rPr>
                <w:sz w:val="16"/>
              </w:rPr>
              <w:t>goal. Finally, C-</w:t>
            </w:r>
            <w:r>
              <w:rPr>
                <w:spacing w:val="40"/>
                <w:sz w:val="16"/>
              </w:rPr>
              <w:t xml:space="preserve"> </w:t>
            </w:r>
            <w:r>
              <w:rPr>
                <w:sz w:val="16"/>
              </w:rPr>
              <w:t>HiDeNN theory</w:t>
            </w:r>
            <w:r>
              <w:rPr>
                <w:spacing w:val="40"/>
                <w:sz w:val="16"/>
              </w:rPr>
              <w:t xml:space="preserve"> </w:t>
            </w:r>
            <w:r>
              <w:rPr>
                <w:sz w:val="16"/>
              </w:rPr>
              <w:t>and its GPU</w:t>
            </w:r>
            <w:r>
              <w:rPr>
                <w:spacing w:val="40"/>
                <w:sz w:val="16"/>
              </w:rPr>
              <w:t xml:space="preserve"> </w:t>
            </w:r>
            <w:r>
              <w:rPr>
                <w:sz w:val="16"/>
              </w:rPr>
              <w:t>programming</w:t>
            </w:r>
            <w:r>
              <w:rPr>
                <w:spacing w:val="-10"/>
                <w:sz w:val="16"/>
              </w:rPr>
              <w:t xml:space="preserve"> </w:t>
            </w:r>
            <w:r>
              <w:rPr>
                <w:sz w:val="16"/>
              </w:rPr>
              <w:t>will</w:t>
            </w:r>
            <w:r>
              <w:rPr>
                <w:spacing w:val="40"/>
                <w:sz w:val="16"/>
              </w:rPr>
              <w:t xml:space="preserve"> </w:t>
            </w:r>
            <w:r>
              <w:rPr>
                <w:sz w:val="16"/>
              </w:rPr>
              <w:t>be extended to</w:t>
            </w:r>
          </w:p>
          <w:p>
            <w:pPr>
              <w:pStyle w:val="10"/>
              <w:spacing w:line="182" w:lineRule="exact"/>
              <w:ind w:left="107" w:right="136"/>
              <w:rPr>
                <w:sz w:val="16"/>
              </w:rPr>
            </w:pPr>
            <w:r>
              <w:rPr>
                <w:spacing w:val="-2"/>
                <w:sz w:val="16"/>
              </w:rPr>
              <w:t>isogeometric</w:t>
            </w:r>
            <w:r>
              <w:rPr>
                <w:spacing w:val="40"/>
                <w:sz w:val="16"/>
              </w:rPr>
              <w:t xml:space="preserve"> </w:t>
            </w:r>
            <w:r>
              <w:rPr>
                <w:spacing w:val="-2"/>
                <w:sz w:val="16"/>
              </w:rPr>
              <w:t>analysis.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5" w:hRule="atLeast"/>
        </w:trPr>
        <w:tc>
          <w:tcPr>
            <w:tcW w:w="331" w:type="dxa"/>
          </w:tcPr>
          <w:p>
            <w:pPr>
              <w:pStyle w:val="10"/>
              <w:spacing w:line="178" w:lineRule="exact"/>
              <w:ind w:left="41" w:right="60"/>
              <w:jc w:val="center"/>
              <w:rPr>
                <w:sz w:val="16"/>
              </w:rPr>
            </w:pPr>
            <w:r>
              <w:rPr>
                <w:spacing w:val="-10"/>
                <w:sz w:val="16"/>
              </w:rPr>
              <w:t>2</w:t>
            </w:r>
          </w:p>
          <w:p>
            <w:pPr>
              <w:pStyle w:val="10"/>
              <w:spacing w:before="3"/>
              <w:ind w:left="0" w:right="60"/>
              <w:jc w:val="center"/>
              <w:rPr>
                <w:sz w:val="16"/>
              </w:rPr>
            </w:pPr>
            <w:r>
              <w:rPr>
                <w:spacing w:val="-10"/>
                <w:sz w:val="16"/>
              </w:rPr>
              <w:t>.</w:t>
            </w:r>
          </w:p>
        </w:tc>
        <w:tc>
          <w:tcPr>
            <w:tcW w:w="1320" w:type="dxa"/>
          </w:tcPr>
          <w:p>
            <w:pPr>
              <w:pStyle w:val="10"/>
              <w:ind w:left="106" w:right="176"/>
              <w:rPr>
                <w:sz w:val="16"/>
              </w:rPr>
            </w:pPr>
            <w:r>
              <w:rPr>
                <w:sz w:val="16"/>
              </w:rPr>
              <w:t>3D</w:t>
            </w:r>
            <w:r>
              <w:rPr>
                <w:spacing w:val="-10"/>
                <w:sz w:val="16"/>
              </w:rPr>
              <w:t xml:space="preserve"> </w:t>
            </w:r>
            <w:r>
              <w:rPr>
                <w:sz w:val="16"/>
              </w:rPr>
              <w:t>Ultrasound</w:t>
            </w:r>
            <w:r>
              <w:rPr>
                <w:spacing w:val="40"/>
                <w:sz w:val="16"/>
              </w:rPr>
              <w:t xml:space="preserve"> </w:t>
            </w:r>
            <w:r>
              <w:rPr>
                <w:spacing w:val="-2"/>
                <w:sz w:val="16"/>
              </w:rPr>
              <w:t>Tomography</w:t>
            </w:r>
            <w:r>
              <w:rPr>
                <w:spacing w:val="40"/>
                <w:sz w:val="16"/>
              </w:rPr>
              <w:t xml:space="preserve"> </w:t>
            </w:r>
            <w:r>
              <w:rPr>
                <w:spacing w:val="-2"/>
                <w:sz w:val="16"/>
              </w:rPr>
              <w:t>Image</w:t>
            </w:r>
            <w:r>
              <w:rPr>
                <w:spacing w:val="40"/>
                <w:sz w:val="16"/>
              </w:rPr>
              <w:t xml:space="preserve"> </w:t>
            </w:r>
            <w:r>
              <w:rPr>
                <w:spacing w:val="-2"/>
                <w:sz w:val="16"/>
              </w:rPr>
              <w:t>Reconstruction</w:t>
            </w:r>
            <w:r>
              <w:rPr>
                <w:spacing w:val="40"/>
                <w:sz w:val="16"/>
              </w:rPr>
              <w:t xml:space="preserve"> </w:t>
            </w:r>
            <w:r>
              <w:rPr>
                <w:sz w:val="16"/>
              </w:rPr>
              <w:t>Algorithm</w:t>
            </w:r>
            <w:r>
              <w:rPr>
                <w:spacing w:val="-3"/>
                <w:sz w:val="16"/>
              </w:rPr>
              <w:t xml:space="preserve"> </w:t>
            </w:r>
            <w:r>
              <w:rPr>
                <w:sz w:val="16"/>
              </w:rPr>
              <w:t>by</w:t>
            </w:r>
            <w:r>
              <w:rPr>
                <w:spacing w:val="40"/>
                <w:sz w:val="16"/>
              </w:rPr>
              <w:t xml:space="preserve"> </w:t>
            </w:r>
            <w:r>
              <w:rPr>
                <w:spacing w:val="-4"/>
                <w:sz w:val="16"/>
              </w:rPr>
              <w:t>GPU</w:t>
            </w:r>
          </w:p>
        </w:tc>
        <w:tc>
          <w:tcPr>
            <w:tcW w:w="1128" w:type="dxa"/>
          </w:tcPr>
          <w:p>
            <w:pPr>
              <w:pStyle w:val="10"/>
              <w:spacing w:line="244" w:lineRule="auto"/>
              <w:ind w:left="106" w:right="337"/>
              <w:rPr>
                <w:sz w:val="16"/>
              </w:rPr>
            </w:pPr>
            <w:r>
              <w:rPr>
                <w:spacing w:val="-2"/>
                <w:sz w:val="16"/>
              </w:rPr>
              <w:t>Jiaduo,</w:t>
            </w:r>
            <w:r>
              <w:rPr>
                <w:spacing w:val="-10"/>
                <w:sz w:val="16"/>
              </w:rPr>
              <w:t xml:space="preserve"> </w:t>
            </w:r>
            <w:r>
              <w:rPr>
                <w:spacing w:val="-2"/>
                <w:sz w:val="16"/>
              </w:rPr>
              <w:t>J,</w:t>
            </w:r>
            <w:r>
              <w:rPr>
                <w:spacing w:val="40"/>
                <w:sz w:val="16"/>
              </w:rPr>
              <w:t xml:space="preserve"> </w:t>
            </w:r>
            <w:r>
              <w:rPr>
                <w:spacing w:val="-4"/>
                <w:sz w:val="16"/>
              </w:rPr>
              <w:t>Gong</w:t>
            </w:r>
          </w:p>
        </w:tc>
        <w:tc>
          <w:tcPr>
            <w:tcW w:w="960" w:type="dxa"/>
          </w:tcPr>
          <w:p>
            <w:pPr>
              <w:pStyle w:val="10"/>
              <w:spacing w:line="178" w:lineRule="exact"/>
              <w:rPr>
                <w:sz w:val="16"/>
              </w:rPr>
            </w:pPr>
            <w:r>
              <w:rPr>
                <w:spacing w:val="-2"/>
                <w:sz w:val="16"/>
              </w:rPr>
              <w:t>CVIPPR</w:t>
            </w:r>
          </w:p>
          <w:p>
            <w:pPr>
              <w:pStyle w:val="10"/>
              <w:spacing w:before="8"/>
              <w:rPr>
                <w:sz w:val="16"/>
              </w:rPr>
            </w:pPr>
            <w:r>
              <w:rPr>
                <w:spacing w:val="-2"/>
                <w:sz w:val="16"/>
              </w:rPr>
              <w:t>conference</w:t>
            </w:r>
          </w:p>
          <w:p>
            <w:pPr>
              <w:pStyle w:val="10"/>
              <w:spacing w:before="88"/>
              <w:ind w:left="0"/>
              <w:rPr>
                <w:b/>
                <w:sz w:val="16"/>
              </w:rPr>
            </w:pPr>
          </w:p>
          <w:p>
            <w:pPr>
              <w:pStyle w:val="10"/>
              <w:spacing w:line="244" w:lineRule="auto"/>
              <w:ind w:right="264"/>
              <w:rPr>
                <w:sz w:val="16"/>
              </w:rPr>
            </w:pPr>
            <w:r>
              <w:rPr>
                <w:sz w:val="16"/>
              </w:rPr>
              <w:t>19</w:t>
            </w:r>
            <w:r>
              <w:rPr>
                <w:position w:val="5"/>
                <w:sz w:val="10"/>
              </w:rPr>
              <w:t>th</w:t>
            </w:r>
            <w:r>
              <w:rPr>
                <w:spacing w:val="-2"/>
                <w:position w:val="5"/>
                <w:sz w:val="10"/>
              </w:rPr>
              <w:t xml:space="preserve"> </w:t>
            </w:r>
            <w:r>
              <w:rPr>
                <w:sz w:val="16"/>
              </w:rPr>
              <w:t>June</w:t>
            </w:r>
            <w:r>
              <w:rPr>
                <w:spacing w:val="40"/>
                <w:sz w:val="16"/>
              </w:rPr>
              <w:t xml:space="preserve"> </w:t>
            </w:r>
            <w:r>
              <w:rPr>
                <w:spacing w:val="-4"/>
                <w:sz w:val="16"/>
              </w:rPr>
              <w:t>2023</w:t>
            </w:r>
          </w:p>
        </w:tc>
        <w:tc>
          <w:tcPr>
            <w:tcW w:w="1224" w:type="dxa"/>
          </w:tcPr>
          <w:p>
            <w:pPr>
              <w:pStyle w:val="10"/>
              <w:ind w:right="116"/>
              <w:rPr>
                <w:sz w:val="16"/>
              </w:rPr>
            </w:pPr>
            <w:r>
              <w:rPr>
                <w:sz w:val="16"/>
              </w:rPr>
              <w:t>Uses</w:t>
            </w:r>
            <w:r>
              <w:rPr>
                <w:spacing w:val="-10"/>
                <w:sz w:val="16"/>
              </w:rPr>
              <w:t xml:space="preserve"> </w:t>
            </w:r>
            <w:r>
              <w:rPr>
                <w:sz w:val="16"/>
              </w:rPr>
              <w:t>TVL3</w:t>
            </w:r>
            <w:r>
              <w:rPr>
                <w:spacing w:val="40"/>
                <w:sz w:val="16"/>
              </w:rPr>
              <w:t xml:space="preserve"> </w:t>
            </w:r>
            <w:r>
              <w:rPr>
                <w:sz w:val="16"/>
              </w:rPr>
              <w:t>algorithm</w:t>
            </w:r>
            <w:r>
              <w:rPr>
                <w:spacing w:val="-10"/>
                <w:sz w:val="16"/>
              </w:rPr>
              <w:t xml:space="preserve"> </w:t>
            </w:r>
            <w:r>
              <w:rPr>
                <w:sz w:val="16"/>
              </w:rPr>
              <w:t>to</w:t>
            </w:r>
            <w:r>
              <w:rPr>
                <w:spacing w:val="40"/>
                <w:sz w:val="16"/>
              </w:rPr>
              <w:t xml:space="preserve"> </w:t>
            </w:r>
            <w:r>
              <w:rPr>
                <w:sz w:val="16"/>
              </w:rPr>
              <w:t>reconstruct the</w:t>
            </w:r>
            <w:r>
              <w:rPr>
                <w:spacing w:val="40"/>
                <w:sz w:val="16"/>
              </w:rPr>
              <w:t xml:space="preserve"> </w:t>
            </w:r>
            <w:r>
              <w:rPr>
                <w:sz w:val="16"/>
              </w:rPr>
              <w:t>original</w:t>
            </w:r>
            <w:r>
              <w:rPr>
                <w:spacing w:val="-7"/>
                <w:sz w:val="16"/>
              </w:rPr>
              <w:t xml:space="preserve"> </w:t>
            </w:r>
            <w:r>
              <w:rPr>
                <w:sz w:val="16"/>
              </w:rPr>
              <w:t>image</w:t>
            </w:r>
            <w:r>
              <w:rPr>
                <w:spacing w:val="40"/>
                <w:sz w:val="16"/>
              </w:rPr>
              <w:t xml:space="preserve"> </w:t>
            </w:r>
            <w:r>
              <w:rPr>
                <w:sz w:val="16"/>
              </w:rPr>
              <w:t>from</w:t>
            </w:r>
            <w:r>
              <w:rPr>
                <w:spacing w:val="-10"/>
                <w:sz w:val="16"/>
              </w:rPr>
              <w:t xml:space="preserve"> </w:t>
            </w:r>
            <w:r>
              <w:rPr>
                <w:sz w:val="16"/>
              </w:rPr>
              <w:t>the</w:t>
            </w:r>
            <w:r>
              <w:rPr>
                <w:spacing w:val="40"/>
                <w:sz w:val="16"/>
              </w:rPr>
              <w:t xml:space="preserve"> </w:t>
            </w:r>
            <w:r>
              <w:rPr>
                <w:spacing w:val="-2"/>
                <w:sz w:val="16"/>
              </w:rPr>
              <w:t>information</w:t>
            </w:r>
            <w:r>
              <w:rPr>
                <w:spacing w:val="40"/>
                <w:sz w:val="16"/>
              </w:rPr>
              <w:t xml:space="preserve"> </w:t>
            </w:r>
            <w:r>
              <w:rPr>
                <w:sz w:val="16"/>
              </w:rPr>
              <w:t>collected</w:t>
            </w:r>
            <w:r>
              <w:rPr>
                <w:spacing w:val="-1"/>
                <w:sz w:val="16"/>
              </w:rPr>
              <w:t xml:space="preserve"> </w:t>
            </w:r>
            <w:r>
              <w:rPr>
                <w:sz w:val="16"/>
              </w:rPr>
              <w:t>by</w:t>
            </w:r>
            <w:r>
              <w:rPr>
                <w:spacing w:val="40"/>
                <w:sz w:val="16"/>
              </w:rPr>
              <w:t xml:space="preserve"> </w:t>
            </w:r>
            <w:r>
              <w:rPr>
                <w:sz w:val="16"/>
              </w:rPr>
              <w:t>the UT system</w:t>
            </w:r>
            <w:r>
              <w:rPr>
                <w:spacing w:val="40"/>
                <w:sz w:val="16"/>
              </w:rPr>
              <w:t xml:space="preserve"> </w:t>
            </w:r>
            <w:r>
              <w:rPr>
                <w:sz w:val="16"/>
              </w:rPr>
              <w:t>for</w:t>
            </w:r>
            <w:r>
              <w:rPr>
                <w:spacing w:val="-10"/>
                <w:sz w:val="16"/>
              </w:rPr>
              <w:t xml:space="preserve"> </w:t>
            </w:r>
            <w:r>
              <w:rPr>
                <w:sz w:val="16"/>
              </w:rPr>
              <w:t>clinical</w:t>
            </w:r>
            <w:r>
              <w:rPr>
                <w:spacing w:val="-10"/>
                <w:sz w:val="16"/>
              </w:rPr>
              <w:t xml:space="preserve"> </w:t>
            </w:r>
            <w:r>
              <w:rPr>
                <w:sz w:val="16"/>
              </w:rPr>
              <w:t>use.</w:t>
            </w:r>
          </w:p>
        </w:tc>
        <w:tc>
          <w:tcPr>
            <w:tcW w:w="1272" w:type="dxa"/>
          </w:tcPr>
          <w:p>
            <w:pPr>
              <w:pStyle w:val="10"/>
              <w:ind w:left="112" w:right="95"/>
              <w:rPr>
                <w:sz w:val="16"/>
              </w:rPr>
            </w:pPr>
            <w:r>
              <w:rPr>
                <w:sz w:val="16"/>
              </w:rPr>
              <w:t>Investigated</w:t>
            </w:r>
            <w:r>
              <w:rPr>
                <w:spacing w:val="-10"/>
                <w:sz w:val="16"/>
              </w:rPr>
              <w:t xml:space="preserve"> </w:t>
            </w:r>
            <w:r>
              <w:rPr>
                <w:sz w:val="16"/>
              </w:rPr>
              <w:t>the</w:t>
            </w:r>
            <w:r>
              <w:rPr>
                <w:spacing w:val="40"/>
                <w:sz w:val="16"/>
              </w:rPr>
              <w:t xml:space="preserve"> </w:t>
            </w:r>
            <w:r>
              <w:rPr>
                <w:sz w:val="16"/>
              </w:rPr>
              <w:t>acceleration</w:t>
            </w:r>
            <w:r>
              <w:rPr>
                <w:spacing w:val="-1"/>
                <w:sz w:val="16"/>
              </w:rPr>
              <w:t xml:space="preserve"> </w:t>
            </w:r>
            <w:r>
              <w:rPr>
                <w:sz w:val="16"/>
              </w:rPr>
              <w:t>of</w:t>
            </w:r>
            <w:r>
              <w:rPr>
                <w:spacing w:val="40"/>
                <w:sz w:val="16"/>
              </w:rPr>
              <w:t xml:space="preserve"> </w:t>
            </w:r>
            <w:r>
              <w:rPr>
                <w:sz w:val="16"/>
              </w:rPr>
              <w:t>the</w:t>
            </w:r>
            <w:r>
              <w:rPr>
                <w:spacing w:val="-10"/>
                <w:sz w:val="16"/>
              </w:rPr>
              <w:t xml:space="preserve"> </w:t>
            </w:r>
            <w:r>
              <w:rPr>
                <w:sz w:val="16"/>
              </w:rPr>
              <w:t>transmission</w:t>
            </w:r>
            <w:r>
              <w:rPr>
                <w:spacing w:val="40"/>
                <w:sz w:val="16"/>
              </w:rPr>
              <w:t xml:space="preserve"> </w:t>
            </w:r>
            <w:r>
              <w:rPr>
                <w:spacing w:val="-2"/>
                <w:sz w:val="16"/>
              </w:rPr>
              <w:t>tomography</w:t>
            </w:r>
            <w:r>
              <w:rPr>
                <w:spacing w:val="40"/>
                <w:sz w:val="16"/>
              </w:rPr>
              <w:t xml:space="preserve"> </w:t>
            </w:r>
            <w:r>
              <w:rPr>
                <w:sz w:val="16"/>
              </w:rPr>
              <w:t>using</w:t>
            </w:r>
            <w:r>
              <w:rPr>
                <w:spacing w:val="-1"/>
                <w:sz w:val="16"/>
              </w:rPr>
              <w:t xml:space="preserve"> </w:t>
            </w:r>
            <w:r>
              <w:rPr>
                <w:sz w:val="16"/>
              </w:rPr>
              <w:t>TVL3.</w:t>
            </w:r>
          </w:p>
          <w:p>
            <w:pPr>
              <w:pStyle w:val="10"/>
              <w:ind w:left="112" w:right="141"/>
              <w:rPr>
                <w:sz w:val="16"/>
              </w:rPr>
            </w:pPr>
            <w:r>
              <w:rPr>
                <w:sz w:val="16"/>
              </w:rPr>
              <w:t>TVL3 is an</w:t>
            </w:r>
            <w:r>
              <w:rPr>
                <w:spacing w:val="40"/>
                <w:sz w:val="16"/>
              </w:rPr>
              <w:t xml:space="preserve"> </w:t>
            </w:r>
            <w:r>
              <w:rPr>
                <w:spacing w:val="-2"/>
                <w:sz w:val="16"/>
              </w:rPr>
              <w:t>iterative</w:t>
            </w:r>
            <w:r>
              <w:rPr>
                <w:spacing w:val="40"/>
                <w:sz w:val="16"/>
              </w:rPr>
              <w:t xml:space="preserve"> </w:t>
            </w:r>
            <w:r>
              <w:rPr>
                <w:spacing w:val="-2"/>
                <w:sz w:val="16"/>
              </w:rPr>
              <w:t>optimization</w:t>
            </w:r>
            <w:r>
              <w:rPr>
                <w:spacing w:val="40"/>
                <w:sz w:val="16"/>
              </w:rPr>
              <w:t xml:space="preserve"> </w:t>
            </w:r>
            <w:r>
              <w:rPr>
                <w:spacing w:val="-2"/>
                <w:sz w:val="16"/>
              </w:rPr>
              <w:t>algorithm</w:t>
            </w:r>
            <w:r>
              <w:rPr>
                <w:spacing w:val="40"/>
                <w:sz w:val="16"/>
              </w:rPr>
              <w:t xml:space="preserve"> </w:t>
            </w:r>
            <w:r>
              <w:rPr>
                <w:sz w:val="16"/>
              </w:rPr>
              <w:t>which</w:t>
            </w:r>
            <w:r>
              <w:rPr>
                <w:spacing w:val="-10"/>
                <w:sz w:val="16"/>
              </w:rPr>
              <w:t xml:space="preserve"> </w:t>
            </w:r>
            <w:r>
              <w:rPr>
                <w:sz w:val="16"/>
              </w:rPr>
              <w:t>performs</w:t>
            </w:r>
            <w:r>
              <w:rPr>
                <w:spacing w:val="40"/>
                <w:sz w:val="16"/>
              </w:rPr>
              <w:t xml:space="preserve"> </w:t>
            </w:r>
            <w:r>
              <w:rPr>
                <w:spacing w:val="-2"/>
                <w:sz w:val="16"/>
              </w:rPr>
              <w:t>augmentation</w:t>
            </w:r>
            <w:r>
              <w:rPr>
                <w:spacing w:val="40"/>
                <w:sz w:val="16"/>
              </w:rPr>
              <w:t xml:space="preserve"> </w:t>
            </w:r>
            <w:r>
              <w:rPr>
                <w:sz w:val="16"/>
              </w:rPr>
              <w:t>on large scale</w:t>
            </w:r>
          </w:p>
          <w:p>
            <w:pPr>
              <w:pStyle w:val="10"/>
              <w:spacing w:line="171" w:lineRule="exact"/>
              <w:ind w:left="112"/>
              <w:rPr>
                <w:sz w:val="16"/>
              </w:rPr>
            </w:pPr>
            <w:r>
              <w:rPr>
                <w:spacing w:val="-2"/>
                <w:sz w:val="16"/>
              </w:rPr>
              <w:t>images.</w:t>
            </w:r>
          </w:p>
        </w:tc>
        <w:tc>
          <w:tcPr>
            <w:tcW w:w="1311" w:type="dxa"/>
          </w:tcPr>
          <w:p>
            <w:pPr>
              <w:pStyle w:val="10"/>
              <w:ind w:left="107" w:right="102"/>
              <w:rPr>
                <w:sz w:val="16"/>
              </w:rPr>
            </w:pPr>
            <w:r>
              <w:rPr>
                <w:sz w:val="16"/>
              </w:rPr>
              <w:t>Used GPU to</w:t>
            </w:r>
            <w:r>
              <w:rPr>
                <w:spacing w:val="40"/>
                <w:sz w:val="16"/>
              </w:rPr>
              <w:t xml:space="preserve"> </w:t>
            </w:r>
            <w:r>
              <w:rPr>
                <w:sz w:val="16"/>
              </w:rPr>
              <w:t>parallelize</w:t>
            </w:r>
            <w:r>
              <w:rPr>
                <w:spacing w:val="-10"/>
                <w:sz w:val="16"/>
              </w:rPr>
              <w:t xml:space="preserve"> </w:t>
            </w:r>
            <w:r>
              <w:rPr>
                <w:sz w:val="16"/>
              </w:rPr>
              <w:t>the</w:t>
            </w:r>
            <w:r>
              <w:rPr>
                <w:spacing w:val="40"/>
                <w:sz w:val="16"/>
              </w:rPr>
              <w:t xml:space="preserve"> </w:t>
            </w:r>
            <w:r>
              <w:rPr>
                <w:spacing w:val="-2"/>
                <w:sz w:val="16"/>
              </w:rPr>
              <w:t>two-matrix</w:t>
            </w:r>
            <w:r>
              <w:rPr>
                <w:spacing w:val="40"/>
                <w:sz w:val="16"/>
              </w:rPr>
              <w:t xml:space="preserve"> </w:t>
            </w:r>
            <w:r>
              <w:rPr>
                <w:spacing w:val="-2"/>
                <w:sz w:val="16"/>
              </w:rPr>
              <w:t>vector</w:t>
            </w:r>
            <w:r>
              <w:rPr>
                <w:spacing w:val="40"/>
                <w:sz w:val="16"/>
              </w:rPr>
              <w:t xml:space="preserve"> </w:t>
            </w:r>
            <w:r>
              <w:rPr>
                <w:spacing w:val="-2"/>
                <w:sz w:val="16"/>
              </w:rPr>
              <w:t>multiplication</w:t>
            </w:r>
            <w:r>
              <w:rPr>
                <w:spacing w:val="40"/>
                <w:sz w:val="16"/>
              </w:rPr>
              <w:t xml:space="preserve"> </w:t>
            </w:r>
            <w:r>
              <w:rPr>
                <w:sz w:val="16"/>
              </w:rPr>
              <w:t>separately</w:t>
            </w:r>
            <w:r>
              <w:rPr>
                <w:spacing w:val="-10"/>
                <w:sz w:val="16"/>
              </w:rPr>
              <w:t xml:space="preserve"> </w:t>
            </w:r>
            <w:r>
              <w:rPr>
                <w:sz w:val="16"/>
              </w:rPr>
              <w:t>then</w:t>
            </w:r>
            <w:r>
              <w:rPr>
                <w:spacing w:val="-10"/>
                <w:sz w:val="16"/>
              </w:rPr>
              <w:t xml:space="preserve"> </w:t>
            </w:r>
            <w:r>
              <w:rPr>
                <w:sz w:val="16"/>
              </w:rPr>
              <w:t>it</w:t>
            </w:r>
            <w:r>
              <w:rPr>
                <w:spacing w:val="40"/>
                <w:sz w:val="16"/>
              </w:rPr>
              <w:t xml:space="preserve"> </w:t>
            </w:r>
            <w:r>
              <w:rPr>
                <w:sz w:val="16"/>
              </w:rPr>
              <w:t>was found that</w:t>
            </w:r>
            <w:r>
              <w:rPr>
                <w:spacing w:val="40"/>
                <w:sz w:val="16"/>
              </w:rPr>
              <w:t xml:space="preserve"> </w:t>
            </w:r>
            <w:r>
              <w:rPr>
                <w:sz w:val="16"/>
              </w:rPr>
              <w:t>the GPU site is</w:t>
            </w:r>
            <w:r>
              <w:rPr>
                <w:spacing w:val="40"/>
                <w:sz w:val="16"/>
              </w:rPr>
              <w:t xml:space="preserve"> </w:t>
            </w:r>
            <w:r>
              <w:rPr>
                <w:sz w:val="16"/>
              </w:rPr>
              <w:t>faster, but it</w:t>
            </w:r>
            <w:r>
              <w:rPr>
                <w:spacing w:val="40"/>
                <w:sz w:val="16"/>
              </w:rPr>
              <w:t xml:space="preserve"> </w:t>
            </w:r>
            <w:r>
              <w:rPr>
                <w:sz w:val="16"/>
              </w:rPr>
              <w:t>takes a lot of</w:t>
            </w:r>
            <w:r>
              <w:rPr>
                <w:spacing w:val="40"/>
                <w:sz w:val="16"/>
              </w:rPr>
              <w:t xml:space="preserve"> </w:t>
            </w:r>
            <w:r>
              <w:rPr>
                <w:sz w:val="16"/>
              </w:rPr>
              <w:t>time in data</w:t>
            </w:r>
            <w:r>
              <w:rPr>
                <w:spacing w:val="40"/>
                <w:sz w:val="16"/>
              </w:rPr>
              <w:t xml:space="preserve"> </w:t>
            </w:r>
            <w:r>
              <w:rPr>
                <w:spacing w:val="-2"/>
                <w:sz w:val="16"/>
              </w:rPr>
              <w:t>transfer.</w:t>
            </w:r>
          </w:p>
        </w:tc>
        <w:tc>
          <w:tcPr>
            <w:tcW w:w="1469" w:type="dxa"/>
          </w:tcPr>
          <w:p>
            <w:pPr>
              <w:pStyle w:val="10"/>
              <w:ind w:left="107" w:right="116"/>
              <w:rPr>
                <w:sz w:val="16"/>
              </w:rPr>
            </w:pPr>
            <w:r>
              <w:rPr>
                <w:sz w:val="16"/>
              </w:rPr>
              <w:t>Multi</w:t>
            </w:r>
            <w:r>
              <w:rPr>
                <w:spacing w:val="-10"/>
                <w:sz w:val="16"/>
              </w:rPr>
              <w:t xml:space="preserve"> </w:t>
            </w:r>
            <w:r>
              <w:rPr>
                <w:sz w:val="16"/>
              </w:rPr>
              <w:t>GPU</w:t>
            </w:r>
            <w:r>
              <w:rPr>
                <w:spacing w:val="-10"/>
                <w:sz w:val="16"/>
              </w:rPr>
              <w:t xml:space="preserve"> </w:t>
            </w:r>
            <w:r>
              <w:rPr>
                <w:sz w:val="16"/>
              </w:rPr>
              <w:t>method</w:t>
            </w:r>
            <w:r>
              <w:rPr>
                <w:spacing w:val="40"/>
                <w:sz w:val="16"/>
              </w:rPr>
              <w:t xml:space="preserve"> </w:t>
            </w:r>
            <w:r>
              <w:rPr>
                <w:sz w:val="16"/>
              </w:rPr>
              <w:t>can</w:t>
            </w:r>
            <w:r>
              <w:rPr>
                <w:spacing w:val="-10"/>
                <w:sz w:val="16"/>
              </w:rPr>
              <w:t xml:space="preserve"> </w:t>
            </w:r>
            <w:r>
              <w:rPr>
                <w:sz w:val="16"/>
              </w:rPr>
              <w:t>be</w:t>
            </w:r>
            <w:r>
              <w:rPr>
                <w:spacing w:val="-10"/>
                <w:sz w:val="16"/>
              </w:rPr>
              <w:t xml:space="preserve"> </w:t>
            </w:r>
            <w:r>
              <w:rPr>
                <w:sz w:val="16"/>
              </w:rPr>
              <w:t>used</w:t>
            </w:r>
            <w:r>
              <w:rPr>
                <w:spacing w:val="-8"/>
                <w:sz w:val="16"/>
              </w:rPr>
              <w:t xml:space="preserve"> </w:t>
            </w:r>
            <w:r>
              <w:rPr>
                <w:sz w:val="16"/>
              </w:rPr>
              <w:t>further</w:t>
            </w:r>
            <w:r>
              <w:rPr>
                <w:spacing w:val="40"/>
                <w:sz w:val="16"/>
              </w:rPr>
              <w:t xml:space="preserve"> </w:t>
            </w:r>
            <w:r>
              <w:rPr>
                <w:sz w:val="16"/>
              </w:rPr>
              <w:t>to improve the</w:t>
            </w:r>
            <w:r>
              <w:rPr>
                <w:spacing w:val="40"/>
                <w:sz w:val="16"/>
              </w:rPr>
              <w:t xml:space="preserve"> </w:t>
            </w:r>
            <w:r>
              <w:rPr>
                <w:sz w:val="16"/>
              </w:rPr>
              <w:t>acceleration</w:t>
            </w:r>
            <w:r>
              <w:rPr>
                <w:spacing w:val="-1"/>
                <w:sz w:val="16"/>
              </w:rPr>
              <w:t xml:space="preserve"> </w:t>
            </w:r>
            <w:r>
              <w:rPr>
                <w:sz w:val="16"/>
              </w:rPr>
              <w:t>effect</w:t>
            </w:r>
            <w:r>
              <w:rPr>
                <w:spacing w:val="40"/>
                <w:sz w:val="16"/>
              </w:rPr>
              <w:t xml:space="preserve"> </w:t>
            </w:r>
            <w:r>
              <w:rPr>
                <w:sz w:val="16"/>
              </w:rPr>
              <w:t>and the parallel</w:t>
            </w:r>
            <w:r>
              <w:rPr>
                <w:spacing w:val="40"/>
                <w:sz w:val="16"/>
              </w:rPr>
              <w:t xml:space="preserve"> </w:t>
            </w:r>
            <w:r>
              <w:rPr>
                <w:sz w:val="16"/>
              </w:rPr>
              <w:t>ability</w:t>
            </w:r>
            <w:r>
              <w:rPr>
                <w:spacing w:val="-7"/>
                <w:sz w:val="16"/>
              </w:rPr>
              <w:t xml:space="preserve"> </w:t>
            </w:r>
            <w:r>
              <w:rPr>
                <w:sz w:val="16"/>
              </w:rPr>
              <w:t>to</w:t>
            </w:r>
            <w:r>
              <w:rPr>
                <w:spacing w:val="-7"/>
                <w:sz w:val="16"/>
              </w:rPr>
              <w:t xml:space="preserve"> </w:t>
            </w:r>
            <w:r>
              <w:rPr>
                <w:sz w:val="16"/>
              </w:rPr>
              <w:t>get</w:t>
            </w:r>
            <w:r>
              <w:rPr>
                <w:spacing w:val="-6"/>
                <w:sz w:val="16"/>
              </w:rPr>
              <w:t xml:space="preserve"> </w:t>
            </w:r>
            <w:r>
              <w:rPr>
                <w:sz w:val="16"/>
              </w:rPr>
              <w:t>better</w:t>
            </w:r>
            <w:r>
              <w:rPr>
                <w:spacing w:val="40"/>
                <w:sz w:val="16"/>
              </w:rPr>
              <w:t xml:space="preserve"> </w:t>
            </w:r>
            <w:r>
              <w:rPr>
                <w:spacing w:val="-2"/>
                <w:sz w:val="16"/>
              </w:rPr>
              <w:t>results.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77" w:hRule="atLeast"/>
        </w:trPr>
        <w:tc>
          <w:tcPr>
            <w:tcW w:w="331" w:type="dxa"/>
          </w:tcPr>
          <w:p>
            <w:pPr>
              <w:pStyle w:val="10"/>
              <w:spacing w:line="178" w:lineRule="exact"/>
              <w:ind w:left="41" w:right="60"/>
              <w:jc w:val="center"/>
              <w:rPr>
                <w:sz w:val="16"/>
              </w:rPr>
            </w:pPr>
            <w:r>
              <w:rPr>
                <w:spacing w:val="-10"/>
                <w:sz w:val="16"/>
              </w:rPr>
              <w:t>3</w:t>
            </w:r>
          </w:p>
        </w:tc>
        <w:tc>
          <w:tcPr>
            <w:tcW w:w="1320" w:type="dxa"/>
          </w:tcPr>
          <w:p>
            <w:pPr>
              <w:pStyle w:val="10"/>
              <w:ind w:left="120" w:right="114" w:hanging="1"/>
              <w:jc w:val="center"/>
              <w:rPr>
                <w:sz w:val="16"/>
              </w:rPr>
            </w:pPr>
            <w:r>
              <w:rPr>
                <w:spacing w:val="-2"/>
                <w:sz w:val="16"/>
              </w:rPr>
              <w:t>Accelerating</w:t>
            </w:r>
            <w:r>
              <w:rPr>
                <w:spacing w:val="40"/>
                <w:sz w:val="16"/>
              </w:rPr>
              <w:t xml:space="preserve"> </w:t>
            </w:r>
            <w:r>
              <w:rPr>
                <w:sz w:val="16"/>
              </w:rPr>
              <w:t>neural network</w:t>
            </w:r>
            <w:r>
              <w:rPr>
                <w:spacing w:val="40"/>
                <w:sz w:val="16"/>
              </w:rPr>
              <w:t xml:space="preserve"> </w:t>
            </w:r>
            <w:r>
              <w:rPr>
                <w:spacing w:val="-2"/>
                <w:sz w:val="16"/>
              </w:rPr>
              <w:t>architecture</w:t>
            </w:r>
            <w:r>
              <w:rPr>
                <w:spacing w:val="40"/>
                <w:sz w:val="16"/>
              </w:rPr>
              <w:t xml:space="preserve"> </w:t>
            </w:r>
            <w:r>
              <w:rPr>
                <w:sz w:val="16"/>
              </w:rPr>
              <w:t>search</w:t>
            </w:r>
            <w:r>
              <w:rPr>
                <w:spacing w:val="-10"/>
                <w:sz w:val="16"/>
              </w:rPr>
              <w:t xml:space="preserve"> </w:t>
            </w:r>
            <w:r>
              <w:rPr>
                <w:sz w:val="16"/>
              </w:rPr>
              <w:t>using</w:t>
            </w:r>
            <w:r>
              <w:rPr>
                <w:spacing w:val="40"/>
                <w:sz w:val="16"/>
              </w:rPr>
              <w:t xml:space="preserve"> </w:t>
            </w:r>
            <w:r>
              <w:rPr>
                <w:spacing w:val="-2"/>
                <w:sz w:val="16"/>
              </w:rPr>
              <w:t>multi‑GPU</w:t>
            </w:r>
            <w:r>
              <w:rPr>
                <w:spacing w:val="40"/>
                <w:sz w:val="16"/>
              </w:rPr>
              <w:t xml:space="preserve"> </w:t>
            </w:r>
            <w:r>
              <w:rPr>
                <w:spacing w:val="-2"/>
                <w:sz w:val="16"/>
              </w:rPr>
              <w:t>high‑performanc</w:t>
            </w:r>
            <w:r>
              <w:rPr>
                <w:spacing w:val="40"/>
                <w:sz w:val="16"/>
              </w:rPr>
              <w:t xml:space="preserve"> </w:t>
            </w:r>
            <w:r>
              <w:rPr>
                <w:sz w:val="16"/>
              </w:rPr>
              <w:t>e</w:t>
            </w:r>
            <w:r>
              <w:rPr>
                <w:spacing w:val="-3"/>
                <w:sz w:val="16"/>
              </w:rPr>
              <w:t xml:space="preserve"> </w:t>
            </w:r>
            <w:r>
              <w:rPr>
                <w:sz w:val="16"/>
              </w:rPr>
              <w:t>computing</w:t>
            </w:r>
          </w:p>
        </w:tc>
        <w:tc>
          <w:tcPr>
            <w:tcW w:w="1128" w:type="dxa"/>
          </w:tcPr>
          <w:p>
            <w:pPr>
              <w:pStyle w:val="10"/>
              <w:ind w:left="106" w:right="127"/>
              <w:rPr>
                <w:sz w:val="16"/>
              </w:rPr>
            </w:pPr>
            <w:r>
              <w:rPr>
                <w:spacing w:val="-2"/>
                <w:sz w:val="16"/>
              </w:rPr>
              <w:t>Marcos</w:t>
            </w:r>
            <w:r>
              <w:rPr>
                <w:spacing w:val="40"/>
                <w:sz w:val="16"/>
              </w:rPr>
              <w:t xml:space="preserve"> </w:t>
            </w:r>
            <w:r>
              <w:rPr>
                <w:sz w:val="16"/>
              </w:rPr>
              <w:t>Lupión,</w:t>
            </w:r>
            <w:r>
              <w:rPr>
                <w:spacing w:val="-10"/>
                <w:sz w:val="16"/>
              </w:rPr>
              <w:t xml:space="preserve"> </w:t>
            </w:r>
            <w:r>
              <w:rPr>
                <w:sz w:val="16"/>
              </w:rPr>
              <w:t>N.</w:t>
            </w:r>
            <w:r>
              <w:rPr>
                <w:spacing w:val="-10"/>
                <w:sz w:val="16"/>
              </w:rPr>
              <w:t xml:space="preserve"> </w:t>
            </w:r>
            <w:r>
              <w:rPr>
                <w:sz w:val="16"/>
              </w:rPr>
              <w:t>C.</w:t>
            </w:r>
            <w:r>
              <w:rPr>
                <w:spacing w:val="40"/>
                <w:sz w:val="16"/>
              </w:rPr>
              <w:t xml:space="preserve"> </w:t>
            </w:r>
            <w:r>
              <w:rPr>
                <w:sz w:val="16"/>
              </w:rPr>
              <w:t>Cruz,</w:t>
            </w:r>
            <w:r>
              <w:rPr>
                <w:spacing w:val="-5"/>
                <w:sz w:val="16"/>
              </w:rPr>
              <w:t xml:space="preserve"> </w:t>
            </w:r>
            <w:r>
              <w:rPr>
                <w:sz w:val="16"/>
              </w:rPr>
              <w:t>Juan</w:t>
            </w:r>
            <w:r>
              <w:rPr>
                <w:spacing w:val="-7"/>
                <w:sz w:val="16"/>
              </w:rPr>
              <w:t xml:space="preserve"> </w:t>
            </w:r>
            <w:r>
              <w:rPr>
                <w:sz w:val="16"/>
              </w:rPr>
              <w:t>F.</w:t>
            </w:r>
            <w:r>
              <w:rPr>
                <w:spacing w:val="40"/>
                <w:sz w:val="16"/>
              </w:rPr>
              <w:t xml:space="preserve"> </w:t>
            </w:r>
            <w:r>
              <w:rPr>
                <w:sz w:val="16"/>
              </w:rPr>
              <w:t>Sanjuan,</w:t>
            </w:r>
            <w:r>
              <w:rPr>
                <w:spacing w:val="-7"/>
                <w:sz w:val="16"/>
              </w:rPr>
              <w:t xml:space="preserve"> </w:t>
            </w:r>
            <w:r>
              <w:rPr>
                <w:sz w:val="16"/>
              </w:rPr>
              <w:t>B.</w:t>
            </w:r>
            <w:r>
              <w:rPr>
                <w:spacing w:val="40"/>
                <w:sz w:val="16"/>
              </w:rPr>
              <w:t xml:space="preserve"> </w:t>
            </w:r>
            <w:r>
              <w:rPr>
                <w:spacing w:val="-2"/>
                <w:sz w:val="16"/>
              </w:rPr>
              <w:t>Paechter3</w:t>
            </w:r>
            <w:r>
              <w:rPr>
                <w:spacing w:val="40"/>
                <w:sz w:val="16"/>
              </w:rPr>
              <w:t xml:space="preserve"> </w:t>
            </w:r>
            <w:r>
              <w:rPr>
                <w:sz w:val="16"/>
              </w:rPr>
              <w:t>Pilar M.</w:t>
            </w:r>
            <w:r>
              <w:rPr>
                <w:spacing w:val="40"/>
                <w:sz w:val="16"/>
              </w:rPr>
              <w:t xml:space="preserve"> </w:t>
            </w:r>
            <w:r>
              <w:rPr>
                <w:spacing w:val="-2"/>
                <w:sz w:val="16"/>
              </w:rPr>
              <w:t>Ortigosa</w:t>
            </w:r>
          </w:p>
        </w:tc>
        <w:tc>
          <w:tcPr>
            <w:tcW w:w="960" w:type="dxa"/>
          </w:tcPr>
          <w:p>
            <w:pPr>
              <w:pStyle w:val="10"/>
              <w:spacing w:line="244" w:lineRule="auto"/>
              <w:ind w:right="137"/>
              <w:rPr>
                <w:sz w:val="16"/>
              </w:rPr>
            </w:pPr>
            <w:r>
              <w:rPr>
                <w:spacing w:val="-2"/>
                <w:sz w:val="16"/>
              </w:rPr>
              <w:t>Springer</w:t>
            </w:r>
            <w:r>
              <w:rPr>
                <w:spacing w:val="40"/>
                <w:sz w:val="16"/>
              </w:rPr>
              <w:t xml:space="preserve"> </w:t>
            </w:r>
            <w:r>
              <w:rPr>
                <w:spacing w:val="-2"/>
                <w:sz w:val="16"/>
              </w:rPr>
              <w:t>conference</w:t>
            </w:r>
          </w:p>
          <w:p>
            <w:pPr>
              <w:pStyle w:val="10"/>
              <w:spacing w:before="86"/>
              <w:ind w:left="0"/>
              <w:rPr>
                <w:b/>
                <w:sz w:val="16"/>
              </w:rPr>
            </w:pPr>
          </w:p>
          <w:p>
            <w:pPr>
              <w:pStyle w:val="10"/>
              <w:spacing w:line="237" w:lineRule="auto"/>
              <w:ind w:right="177"/>
              <w:rPr>
                <w:sz w:val="16"/>
              </w:rPr>
            </w:pPr>
            <w:r>
              <w:rPr>
                <w:spacing w:val="-4"/>
                <w:position w:val="-4"/>
                <w:sz w:val="16"/>
              </w:rPr>
              <w:t>1</w:t>
            </w:r>
            <w:r>
              <w:rPr>
                <w:spacing w:val="-4"/>
                <w:sz w:val="10"/>
              </w:rPr>
              <w:t>st</w:t>
            </w:r>
            <w:r>
              <w:rPr>
                <w:spacing w:val="40"/>
                <w:sz w:val="10"/>
              </w:rPr>
              <w:t xml:space="preserve"> </w:t>
            </w:r>
            <w:r>
              <w:rPr>
                <w:spacing w:val="-2"/>
                <w:sz w:val="16"/>
              </w:rPr>
              <w:t>December</w:t>
            </w:r>
            <w:r>
              <w:rPr>
                <w:spacing w:val="40"/>
                <w:sz w:val="16"/>
              </w:rPr>
              <w:t xml:space="preserve"> </w:t>
            </w:r>
            <w:r>
              <w:rPr>
                <w:spacing w:val="-4"/>
                <w:sz w:val="16"/>
              </w:rPr>
              <w:t>2022</w:t>
            </w:r>
          </w:p>
        </w:tc>
        <w:tc>
          <w:tcPr>
            <w:tcW w:w="1224" w:type="dxa"/>
          </w:tcPr>
          <w:p>
            <w:pPr>
              <w:pStyle w:val="10"/>
              <w:ind w:right="111"/>
              <w:rPr>
                <w:sz w:val="16"/>
              </w:rPr>
            </w:pPr>
            <w:r>
              <w:rPr>
                <w:sz w:val="16"/>
              </w:rPr>
              <w:t>This work</w:t>
            </w:r>
            <w:r>
              <w:rPr>
                <w:spacing w:val="40"/>
                <w:sz w:val="16"/>
              </w:rPr>
              <w:t xml:space="preserve"> </w:t>
            </w:r>
            <w:r>
              <w:rPr>
                <w:sz w:val="16"/>
              </w:rPr>
              <w:t>describes</w:t>
            </w:r>
            <w:r>
              <w:rPr>
                <w:spacing w:val="-3"/>
                <w:sz w:val="16"/>
              </w:rPr>
              <w:t xml:space="preserve"> </w:t>
            </w:r>
            <w:r>
              <w:rPr>
                <w:sz w:val="16"/>
              </w:rPr>
              <w:t>how</w:t>
            </w:r>
            <w:r>
              <w:rPr>
                <w:spacing w:val="40"/>
                <w:sz w:val="16"/>
              </w:rPr>
              <w:t xml:space="preserve"> </w:t>
            </w:r>
            <w:r>
              <w:rPr>
                <w:sz w:val="16"/>
              </w:rPr>
              <w:t>the</w:t>
            </w:r>
            <w:r>
              <w:rPr>
                <w:spacing w:val="-10"/>
                <w:sz w:val="16"/>
              </w:rPr>
              <w:t xml:space="preserve"> </w:t>
            </w:r>
            <w:r>
              <w:rPr>
                <w:sz w:val="16"/>
              </w:rPr>
              <w:t>teaching-</w:t>
            </w:r>
            <w:r>
              <w:rPr>
                <w:spacing w:val="40"/>
                <w:sz w:val="16"/>
              </w:rPr>
              <w:t xml:space="preserve"> </w:t>
            </w:r>
            <w:r>
              <w:rPr>
                <w:sz w:val="16"/>
              </w:rPr>
              <w:t>learning</w:t>
            </w:r>
            <w:r>
              <w:rPr>
                <w:spacing w:val="-9"/>
                <w:sz w:val="16"/>
              </w:rPr>
              <w:t xml:space="preserve"> </w:t>
            </w:r>
            <w:r>
              <w:rPr>
                <w:sz w:val="16"/>
              </w:rPr>
              <w:t>based</w:t>
            </w:r>
            <w:r>
              <w:rPr>
                <w:spacing w:val="40"/>
                <w:sz w:val="16"/>
              </w:rPr>
              <w:t xml:space="preserve"> </w:t>
            </w:r>
            <w:r>
              <w:rPr>
                <w:spacing w:val="-2"/>
                <w:sz w:val="16"/>
              </w:rPr>
              <w:t>optimization</w:t>
            </w:r>
            <w:r>
              <w:rPr>
                <w:spacing w:val="40"/>
                <w:sz w:val="16"/>
              </w:rPr>
              <w:t xml:space="preserve"> </w:t>
            </w:r>
            <w:r>
              <w:rPr>
                <w:sz w:val="16"/>
              </w:rPr>
              <w:t>algorithm</w:t>
            </w:r>
            <w:r>
              <w:rPr>
                <w:spacing w:val="-3"/>
                <w:sz w:val="16"/>
              </w:rPr>
              <w:t xml:space="preserve"> </w:t>
            </w:r>
            <w:r>
              <w:rPr>
                <w:sz w:val="16"/>
              </w:rPr>
              <w:t>has</w:t>
            </w:r>
            <w:r>
              <w:rPr>
                <w:spacing w:val="40"/>
                <w:sz w:val="16"/>
              </w:rPr>
              <w:t xml:space="preserve"> </w:t>
            </w:r>
            <w:r>
              <w:rPr>
                <w:sz w:val="16"/>
              </w:rPr>
              <w:t>been</w:t>
            </w:r>
            <w:r>
              <w:rPr>
                <w:spacing w:val="-10"/>
                <w:sz w:val="16"/>
              </w:rPr>
              <w:t xml:space="preserve"> </w:t>
            </w:r>
            <w:r>
              <w:rPr>
                <w:sz w:val="16"/>
              </w:rPr>
              <w:t>adopted</w:t>
            </w:r>
            <w:r>
              <w:rPr>
                <w:spacing w:val="40"/>
                <w:sz w:val="16"/>
              </w:rPr>
              <w:t xml:space="preserve"> </w:t>
            </w:r>
            <w:r>
              <w:rPr>
                <w:sz w:val="16"/>
              </w:rPr>
              <w:t>for designing</w:t>
            </w:r>
            <w:r>
              <w:rPr>
                <w:spacing w:val="40"/>
                <w:sz w:val="16"/>
              </w:rPr>
              <w:t xml:space="preserve"> </w:t>
            </w:r>
            <w:r>
              <w:rPr>
                <w:spacing w:val="-2"/>
                <w:sz w:val="16"/>
              </w:rPr>
              <w:t>neural</w:t>
            </w:r>
            <w:r>
              <w:rPr>
                <w:spacing w:val="-10"/>
                <w:sz w:val="16"/>
              </w:rPr>
              <w:t xml:space="preserve"> </w:t>
            </w:r>
            <w:r>
              <w:rPr>
                <w:spacing w:val="-2"/>
                <w:sz w:val="16"/>
              </w:rPr>
              <w:t>network</w:t>
            </w:r>
            <w:r>
              <w:rPr>
                <w:spacing w:val="40"/>
                <w:sz w:val="16"/>
              </w:rPr>
              <w:t xml:space="preserve"> </w:t>
            </w:r>
            <w:r>
              <w:rPr>
                <w:sz w:val="16"/>
              </w:rPr>
              <w:t>exploriting</w:t>
            </w:r>
            <w:r>
              <w:rPr>
                <w:spacing w:val="-1"/>
                <w:sz w:val="16"/>
              </w:rPr>
              <w:t xml:space="preserve"> </w:t>
            </w:r>
            <w:r>
              <w:rPr>
                <w:sz w:val="16"/>
              </w:rPr>
              <w:t>a</w:t>
            </w:r>
            <w:r>
              <w:rPr>
                <w:spacing w:val="40"/>
                <w:sz w:val="16"/>
              </w:rPr>
              <w:t xml:space="preserve"> </w:t>
            </w:r>
            <w:r>
              <w:rPr>
                <w:sz w:val="16"/>
              </w:rPr>
              <w:t>multi -GPU</w:t>
            </w:r>
            <w:r>
              <w:rPr>
                <w:spacing w:val="40"/>
                <w:sz w:val="16"/>
              </w:rPr>
              <w:t xml:space="preserve"> </w:t>
            </w:r>
            <w:r>
              <w:rPr>
                <w:spacing w:val="-4"/>
                <w:sz w:val="16"/>
              </w:rPr>
              <w:t>high</w:t>
            </w:r>
            <w:r>
              <w:rPr>
                <w:spacing w:val="40"/>
                <w:sz w:val="16"/>
              </w:rPr>
              <w:t xml:space="preserve"> </w:t>
            </w:r>
            <w:r>
              <w:rPr>
                <w:spacing w:val="-2"/>
                <w:sz w:val="16"/>
              </w:rPr>
              <w:t>performance</w:t>
            </w:r>
            <w:r>
              <w:rPr>
                <w:spacing w:val="40"/>
                <w:sz w:val="16"/>
              </w:rPr>
              <w:t xml:space="preserve"> </w:t>
            </w:r>
            <w:r>
              <w:rPr>
                <w:spacing w:val="-2"/>
                <w:sz w:val="16"/>
              </w:rPr>
              <w:t>computing</w:t>
            </w:r>
            <w:r>
              <w:rPr>
                <w:spacing w:val="40"/>
                <w:sz w:val="16"/>
              </w:rPr>
              <w:t xml:space="preserve"> </w:t>
            </w:r>
            <w:r>
              <w:rPr>
                <w:spacing w:val="-2"/>
                <w:sz w:val="16"/>
              </w:rPr>
              <w:t>environment.</w:t>
            </w:r>
          </w:p>
        </w:tc>
        <w:tc>
          <w:tcPr>
            <w:tcW w:w="1272" w:type="dxa"/>
          </w:tcPr>
          <w:p>
            <w:pPr>
              <w:pStyle w:val="10"/>
              <w:ind w:left="112" w:right="136"/>
              <w:rPr>
                <w:sz w:val="16"/>
              </w:rPr>
            </w:pPr>
            <w:r>
              <w:rPr>
                <w:sz w:val="16"/>
              </w:rPr>
              <w:t>This strategy</w:t>
            </w:r>
            <w:r>
              <w:rPr>
                <w:spacing w:val="40"/>
                <w:sz w:val="16"/>
              </w:rPr>
              <w:t xml:space="preserve"> </w:t>
            </w:r>
            <w:r>
              <w:rPr>
                <w:sz w:val="16"/>
              </w:rPr>
              <w:t>obtains</w:t>
            </w:r>
            <w:r>
              <w:rPr>
                <w:spacing w:val="-5"/>
                <w:sz w:val="16"/>
              </w:rPr>
              <w:t xml:space="preserve"> </w:t>
            </w:r>
            <w:r>
              <w:rPr>
                <w:sz w:val="16"/>
              </w:rPr>
              <w:t>a</w:t>
            </w:r>
            <w:r>
              <w:rPr>
                <w:spacing w:val="40"/>
                <w:sz w:val="16"/>
              </w:rPr>
              <w:t xml:space="preserve"> </w:t>
            </w:r>
            <w:r>
              <w:rPr>
                <w:sz w:val="16"/>
              </w:rPr>
              <w:t>speedup factor</w:t>
            </w:r>
            <w:r>
              <w:rPr>
                <w:spacing w:val="40"/>
                <w:sz w:val="16"/>
              </w:rPr>
              <w:t xml:space="preserve"> </w:t>
            </w:r>
            <w:r>
              <w:rPr>
                <w:sz w:val="16"/>
              </w:rPr>
              <w:t>of 90 for the</w:t>
            </w:r>
            <w:r>
              <w:rPr>
                <w:spacing w:val="40"/>
                <w:sz w:val="16"/>
              </w:rPr>
              <w:t xml:space="preserve"> </w:t>
            </w:r>
            <w:r>
              <w:rPr>
                <w:sz w:val="16"/>
              </w:rPr>
              <w:t>first</w:t>
            </w:r>
            <w:r>
              <w:rPr>
                <w:spacing w:val="-10"/>
                <w:sz w:val="16"/>
              </w:rPr>
              <w:t xml:space="preserve"> </w:t>
            </w:r>
            <w:r>
              <w:rPr>
                <w:sz w:val="16"/>
              </w:rPr>
              <w:t>stage</w:t>
            </w:r>
            <w:r>
              <w:rPr>
                <w:spacing w:val="-10"/>
                <w:sz w:val="16"/>
              </w:rPr>
              <w:t xml:space="preserve"> </w:t>
            </w:r>
            <w:r>
              <w:rPr>
                <w:sz w:val="16"/>
              </w:rPr>
              <w:t>using</w:t>
            </w:r>
            <w:r>
              <w:rPr>
                <w:spacing w:val="40"/>
                <w:sz w:val="16"/>
              </w:rPr>
              <w:t xml:space="preserve"> </w:t>
            </w:r>
            <w:r>
              <w:rPr>
                <w:sz w:val="16"/>
              </w:rPr>
              <w:t>96 CPU cores,</w:t>
            </w:r>
            <w:r>
              <w:rPr>
                <w:spacing w:val="40"/>
                <w:sz w:val="16"/>
              </w:rPr>
              <w:t xml:space="preserve"> </w:t>
            </w:r>
            <w:r>
              <w:rPr>
                <w:sz w:val="16"/>
              </w:rPr>
              <w:t>and a speedup</w:t>
            </w:r>
            <w:r>
              <w:rPr>
                <w:spacing w:val="40"/>
                <w:sz w:val="16"/>
              </w:rPr>
              <w:t xml:space="preserve"> </w:t>
            </w:r>
            <w:r>
              <w:rPr>
                <w:sz w:val="16"/>
              </w:rPr>
              <w:t>factor of 3.83</w:t>
            </w:r>
            <w:r>
              <w:rPr>
                <w:spacing w:val="40"/>
                <w:sz w:val="16"/>
              </w:rPr>
              <w:t xml:space="preserve"> </w:t>
            </w:r>
            <w:r>
              <w:rPr>
                <w:sz w:val="16"/>
              </w:rPr>
              <w:t>for the second</w:t>
            </w:r>
            <w:r>
              <w:rPr>
                <w:spacing w:val="40"/>
                <w:sz w:val="16"/>
              </w:rPr>
              <w:t xml:space="preserve"> </w:t>
            </w:r>
            <w:r>
              <w:rPr>
                <w:sz w:val="16"/>
              </w:rPr>
              <w:t>one using 4</w:t>
            </w:r>
            <w:r>
              <w:rPr>
                <w:spacing w:val="40"/>
                <w:sz w:val="16"/>
              </w:rPr>
              <w:t xml:space="preserve"> </w:t>
            </w:r>
            <w:r>
              <w:rPr>
                <w:spacing w:val="-2"/>
                <w:sz w:val="16"/>
              </w:rPr>
              <w:t>GPUs.</w:t>
            </w:r>
          </w:p>
        </w:tc>
        <w:tc>
          <w:tcPr>
            <w:tcW w:w="1311" w:type="dxa"/>
          </w:tcPr>
          <w:p>
            <w:pPr>
              <w:pStyle w:val="10"/>
              <w:ind w:left="107" w:right="126"/>
              <w:rPr>
                <w:sz w:val="16"/>
              </w:rPr>
            </w:pPr>
            <w:r>
              <w:rPr>
                <w:sz w:val="16"/>
              </w:rPr>
              <w:t>TLBO</w:t>
            </w:r>
            <w:r>
              <w:rPr>
                <w:spacing w:val="-10"/>
                <w:sz w:val="16"/>
              </w:rPr>
              <w:t xml:space="preserve"> </w:t>
            </w:r>
            <w:r>
              <w:rPr>
                <w:sz w:val="16"/>
              </w:rPr>
              <w:t>generally</w:t>
            </w:r>
            <w:r>
              <w:rPr>
                <w:spacing w:val="40"/>
                <w:sz w:val="16"/>
              </w:rPr>
              <w:t xml:space="preserve"> </w:t>
            </w:r>
            <w:r>
              <w:rPr>
                <w:sz w:val="16"/>
              </w:rPr>
              <w:t>need</w:t>
            </w:r>
            <w:r>
              <w:rPr>
                <w:spacing w:val="-1"/>
                <w:sz w:val="16"/>
              </w:rPr>
              <w:t xml:space="preserve"> </w:t>
            </w:r>
            <w:r>
              <w:rPr>
                <w:sz w:val="16"/>
              </w:rPr>
              <w:t>to</w:t>
            </w:r>
            <w:r>
              <w:rPr>
                <w:spacing w:val="-1"/>
                <w:sz w:val="16"/>
              </w:rPr>
              <w:t xml:space="preserve"> </w:t>
            </w:r>
            <w:r>
              <w:rPr>
                <w:sz w:val="16"/>
              </w:rPr>
              <w:t>evaluate</w:t>
            </w:r>
            <w:r>
              <w:rPr>
                <w:spacing w:val="40"/>
                <w:sz w:val="16"/>
              </w:rPr>
              <w:t xml:space="preserve"> </w:t>
            </w:r>
            <w:r>
              <w:rPr>
                <w:spacing w:val="-2"/>
                <w:sz w:val="16"/>
              </w:rPr>
              <w:t>numerous</w:t>
            </w:r>
            <w:r>
              <w:rPr>
                <w:spacing w:val="40"/>
                <w:sz w:val="16"/>
              </w:rPr>
              <w:t xml:space="preserve"> </w:t>
            </w:r>
            <w:r>
              <w:rPr>
                <w:sz w:val="16"/>
              </w:rPr>
              <w:t>solutions,</w:t>
            </w:r>
            <w:r>
              <w:rPr>
                <w:spacing w:val="-10"/>
                <w:sz w:val="16"/>
              </w:rPr>
              <w:t xml:space="preserve"> </w:t>
            </w:r>
            <w:r>
              <w:rPr>
                <w:sz w:val="16"/>
              </w:rPr>
              <w:t>which</w:t>
            </w:r>
            <w:r>
              <w:rPr>
                <w:spacing w:val="40"/>
                <w:sz w:val="16"/>
              </w:rPr>
              <w:t xml:space="preserve"> </w:t>
            </w:r>
            <w:r>
              <w:rPr>
                <w:spacing w:val="-6"/>
                <w:sz w:val="16"/>
              </w:rPr>
              <w:t>is</w:t>
            </w:r>
            <w:r>
              <w:rPr>
                <w:spacing w:val="40"/>
                <w:sz w:val="16"/>
              </w:rPr>
              <w:t xml:space="preserve"> </w:t>
            </w:r>
            <w:r>
              <w:rPr>
                <w:spacing w:val="-2"/>
                <w:sz w:val="16"/>
              </w:rPr>
              <w:t>computationally.</w:t>
            </w:r>
            <w:r>
              <w:rPr>
                <w:spacing w:val="40"/>
                <w:sz w:val="16"/>
              </w:rPr>
              <w:t xml:space="preserve"> </w:t>
            </w:r>
            <w:r>
              <w:rPr>
                <w:sz w:val="16"/>
              </w:rPr>
              <w:t>demanding, and</w:t>
            </w:r>
            <w:r>
              <w:rPr>
                <w:spacing w:val="40"/>
                <w:sz w:val="16"/>
              </w:rPr>
              <w:t xml:space="preserve"> </w:t>
            </w:r>
            <w:r>
              <w:rPr>
                <w:sz w:val="16"/>
              </w:rPr>
              <w:t>also need GPUs</w:t>
            </w:r>
            <w:r>
              <w:rPr>
                <w:spacing w:val="40"/>
                <w:sz w:val="16"/>
              </w:rPr>
              <w:t xml:space="preserve"> </w:t>
            </w:r>
            <w:r>
              <w:rPr>
                <w:sz w:val="16"/>
              </w:rPr>
              <w:t>to run in</w:t>
            </w:r>
            <w:r>
              <w:rPr>
                <w:spacing w:val="40"/>
                <w:sz w:val="16"/>
              </w:rPr>
              <w:t xml:space="preserve"> </w:t>
            </w:r>
            <w:r>
              <w:rPr>
                <w:spacing w:val="-2"/>
                <w:sz w:val="16"/>
              </w:rPr>
              <w:t>reasonable</w:t>
            </w:r>
            <w:r>
              <w:rPr>
                <w:spacing w:val="80"/>
                <w:sz w:val="16"/>
              </w:rPr>
              <w:t xml:space="preserve"> </w:t>
            </w:r>
            <w:r>
              <w:rPr>
                <w:spacing w:val="-2"/>
                <w:sz w:val="16"/>
              </w:rPr>
              <w:t>times.</w:t>
            </w:r>
          </w:p>
        </w:tc>
        <w:tc>
          <w:tcPr>
            <w:tcW w:w="1469" w:type="dxa"/>
          </w:tcPr>
          <w:p>
            <w:pPr>
              <w:pStyle w:val="10"/>
              <w:ind w:left="107" w:right="181"/>
              <w:rPr>
                <w:sz w:val="16"/>
              </w:rPr>
            </w:pPr>
            <w:r>
              <w:rPr>
                <w:sz w:val="16"/>
              </w:rPr>
              <w:t>To implement a</w:t>
            </w:r>
            <w:r>
              <w:rPr>
                <w:spacing w:val="40"/>
                <w:sz w:val="16"/>
              </w:rPr>
              <w:t xml:space="preserve"> </w:t>
            </w:r>
            <w:r>
              <w:rPr>
                <w:sz w:val="16"/>
              </w:rPr>
              <w:t>mechanism</w:t>
            </w:r>
            <w:r>
              <w:rPr>
                <w:spacing w:val="-10"/>
                <w:sz w:val="16"/>
              </w:rPr>
              <w:t xml:space="preserve"> </w:t>
            </w:r>
            <w:r>
              <w:rPr>
                <w:sz w:val="16"/>
              </w:rPr>
              <w:t>to</w:t>
            </w:r>
            <w:r>
              <w:rPr>
                <w:spacing w:val="40"/>
                <w:sz w:val="16"/>
              </w:rPr>
              <w:t xml:space="preserve"> </w:t>
            </w:r>
            <w:r>
              <w:rPr>
                <w:sz w:val="16"/>
              </w:rPr>
              <w:t>group</w:t>
            </w:r>
            <w:r>
              <w:rPr>
                <w:spacing w:val="-1"/>
                <w:sz w:val="16"/>
              </w:rPr>
              <w:t xml:space="preserve"> </w:t>
            </w:r>
            <w:r>
              <w:rPr>
                <w:sz w:val="16"/>
              </w:rPr>
              <w:t>disabled</w:t>
            </w:r>
            <w:r>
              <w:rPr>
                <w:spacing w:val="40"/>
                <w:sz w:val="16"/>
              </w:rPr>
              <w:t xml:space="preserve"> </w:t>
            </w:r>
            <w:r>
              <w:rPr>
                <w:sz w:val="16"/>
              </w:rPr>
              <w:t>large</w:t>
            </w:r>
            <w:r>
              <w:rPr>
                <w:spacing w:val="-10"/>
                <w:sz w:val="16"/>
              </w:rPr>
              <w:t xml:space="preserve"> </w:t>
            </w:r>
            <w:r>
              <w:rPr>
                <w:sz w:val="16"/>
              </w:rPr>
              <w:t>altogether</w:t>
            </w:r>
            <w:r>
              <w:rPr>
                <w:spacing w:val="-10"/>
                <w:sz w:val="16"/>
              </w:rPr>
              <w:t xml:space="preserve"> </w:t>
            </w:r>
            <w:r>
              <w:rPr>
                <w:sz w:val="16"/>
              </w:rPr>
              <w:t>to</w:t>
            </w:r>
            <w:r>
              <w:rPr>
                <w:spacing w:val="40"/>
                <w:sz w:val="16"/>
              </w:rPr>
              <w:t xml:space="preserve"> </w:t>
            </w:r>
            <w:r>
              <w:rPr>
                <w:sz w:val="16"/>
              </w:rPr>
              <w:t>have</w:t>
            </w:r>
            <w:r>
              <w:rPr>
                <w:spacing w:val="-10"/>
                <w:sz w:val="16"/>
              </w:rPr>
              <w:t xml:space="preserve"> </w:t>
            </w:r>
            <w:r>
              <w:rPr>
                <w:sz w:val="16"/>
              </w:rPr>
              <w:t>permanently</w:t>
            </w:r>
            <w:r>
              <w:rPr>
                <w:spacing w:val="40"/>
                <w:sz w:val="16"/>
              </w:rPr>
              <w:t xml:space="preserve"> </w:t>
            </w:r>
            <w:r>
              <w:rPr>
                <w:spacing w:val="-2"/>
                <w:sz w:val="16"/>
              </w:rPr>
              <w:t>simplified</w:t>
            </w:r>
            <w:r>
              <w:rPr>
                <w:spacing w:val="40"/>
                <w:sz w:val="16"/>
              </w:rPr>
              <w:t xml:space="preserve"> </w:t>
            </w:r>
            <w:r>
              <w:rPr>
                <w:sz w:val="16"/>
              </w:rPr>
              <w:t>architectures</w:t>
            </w:r>
            <w:r>
              <w:rPr>
                <w:spacing w:val="-5"/>
                <w:sz w:val="16"/>
              </w:rPr>
              <w:t xml:space="preserve"> </w:t>
            </w:r>
            <w:r>
              <w:rPr>
                <w:sz w:val="16"/>
              </w:rPr>
              <w:t>and</w:t>
            </w:r>
            <w:r>
              <w:rPr>
                <w:spacing w:val="40"/>
                <w:sz w:val="16"/>
              </w:rPr>
              <w:t xml:space="preserve"> </w:t>
            </w:r>
            <w:r>
              <w:rPr>
                <w:sz w:val="16"/>
              </w:rPr>
              <w:t>reduces</w:t>
            </w:r>
            <w:r>
              <w:rPr>
                <w:spacing w:val="-10"/>
                <w:sz w:val="16"/>
              </w:rPr>
              <w:t xml:space="preserve"> </w:t>
            </w:r>
            <w:r>
              <w:rPr>
                <w:sz w:val="16"/>
              </w:rPr>
              <w:t>the</w:t>
            </w:r>
            <w:r>
              <w:rPr>
                <w:spacing w:val="-10"/>
                <w:sz w:val="16"/>
              </w:rPr>
              <w:t xml:space="preserve"> </w:t>
            </w:r>
            <w:r>
              <w:rPr>
                <w:sz w:val="16"/>
              </w:rPr>
              <w:t>search</w:t>
            </w:r>
            <w:r>
              <w:rPr>
                <w:spacing w:val="40"/>
                <w:sz w:val="16"/>
              </w:rPr>
              <w:t xml:space="preserve"> </w:t>
            </w:r>
            <w:r>
              <w:rPr>
                <w:sz w:val="16"/>
              </w:rPr>
              <w:t>space. Finally</w:t>
            </w:r>
            <w:r>
              <w:rPr>
                <w:spacing w:val="40"/>
                <w:sz w:val="16"/>
              </w:rPr>
              <w:t xml:space="preserve"> </w:t>
            </w:r>
            <w:r>
              <w:rPr>
                <w:spacing w:val="-2"/>
                <w:sz w:val="16"/>
              </w:rPr>
              <w:t>different</w:t>
            </w:r>
            <w:r>
              <w:rPr>
                <w:spacing w:val="40"/>
                <w:sz w:val="16"/>
              </w:rPr>
              <w:t xml:space="preserve"> </w:t>
            </w:r>
            <w:r>
              <w:rPr>
                <w:spacing w:val="-2"/>
                <w:sz w:val="16"/>
              </w:rPr>
              <w:t>optimization</w:t>
            </w:r>
            <w:r>
              <w:rPr>
                <w:spacing w:val="40"/>
                <w:sz w:val="16"/>
              </w:rPr>
              <w:t xml:space="preserve"> </w:t>
            </w:r>
            <w:r>
              <w:rPr>
                <w:sz w:val="16"/>
              </w:rPr>
              <w:t>methods will be</w:t>
            </w:r>
            <w:r>
              <w:rPr>
                <w:spacing w:val="40"/>
                <w:sz w:val="16"/>
              </w:rPr>
              <w:t xml:space="preserve"> </w:t>
            </w:r>
            <w:r>
              <w:rPr>
                <w:sz w:val="16"/>
              </w:rPr>
              <w:t>compared within</w:t>
            </w:r>
            <w:r>
              <w:rPr>
                <w:spacing w:val="40"/>
                <w:sz w:val="16"/>
              </w:rPr>
              <w:t xml:space="preserve"> </w:t>
            </w:r>
            <w:r>
              <w:rPr>
                <w:sz w:val="16"/>
              </w:rPr>
              <w:t>the</w:t>
            </w:r>
            <w:r>
              <w:rPr>
                <w:spacing w:val="-3"/>
                <w:sz w:val="16"/>
              </w:rPr>
              <w:t xml:space="preserve"> </w:t>
            </w:r>
            <w:r>
              <w:rPr>
                <w:sz w:val="16"/>
              </w:rPr>
              <w:t>proposed</w:t>
            </w:r>
            <w:r>
              <w:rPr>
                <w:spacing w:val="40"/>
                <w:sz w:val="16"/>
              </w:rPr>
              <w:t xml:space="preserve"> </w:t>
            </w:r>
            <w:r>
              <w:rPr>
                <w:sz w:val="16"/>
              </w:rPr>
              <w:t>framework</w:t>
            </w:r>
            <w:r>
              <w:rPr>
                <w:spacing w:val="-1"/>
                <w:sz w:val="16"/>
              </w:rPr>
              <w:t xml:space="preserve"> </w:t>
            </w:r>
            <w:r>
              <w:rPr>
                <w:sz w:val="16"/>
              </w:rPr>
              <w:t>of</w:t>
            </w:r>
            <w:r>
              <w:rPr>
                <w:spacing w:val="40"/>
                <w:sz w:val="16"/>
              </w:rPr>
              <w:t xml:space="preserve"> </w:t>
            </w:r>
            <w:r>
              <w:rPr>
                <w:sz w:val="16"/>
              </w:rPr>
              <w:t>continuous</w:t>
            </w:r>
            <w:r>
              <w:rPr>
                <w:spacing w:val="-10"/>
                <w:sz w:val="16"/>
              </w:rPr>
              <w:t xml:space="preserve"> </w:t>
            </w:r>
            <w:r>
              <w:rPr>
                <w:sz w:val="16"/>
              </w:rPr>
              <w:t>neural</w:t>
            </w:r>
            <w:r>
              <w:rPr>
                <w:spacing w:val="40"/>
                <w:sz w:val="16"/>
              </w:rPr>
              <w:t xml:space="preserve"> </w:t>
            </w:r>
            <w:r>
              <w:rPr>
                <w:sz w:val="16"/>
              </w:rPr>
              <w:t>network</w:t>
            </w:r>
            <w:r>
              <w:rPr>
                <w:spacing w:val="-10"/>
                <w:sz w:val="16"/>
              </w:rPr>
              <w:t xml:space="preserve"> </w:t>
            </w:r>
            <w:r>
              <w:rPr>
                <w:sz w:val="16"/>
              </w:rPr>
              <w:t>encoding</w:t>
            </w:r>
            <w:r>
              <w:rPr>
                <w:spacing w:val="40"/>
                <w:sz w:val="16"/>
              </w:rPr>
              <w:t xml:space="preserve"> </w:t>
            </w:r>
            <w:r>
              <w:rPr>
                <w:sz w:val="16"/>
              </w:rPr>
              <w:t>and</w:t>
            </w:r>
            <w:r>
              <w:rPr>
                <w:spacing w:val="-1"/>
                <w:sz w:val="16"/>
              </w:rPr>
              <w:t xml:space="preserve"> </w:t>
            </w:r>
            <w:r>
              <w:rPr>
                <w:sz w:val="16"/>
              </w:rPr>
              <w:t>decoupled</w:t>
            </w:r>
            <w:r>
              <w:rPr>
                <w:spacing w:val="40"/>
                <w:sz w:val="16"/>
              </w:rPr>
              <w:t xml:space="preserve"> </w:t>
            </w:r>
            <w:r>
              <w:rPr>
                <w:spacing w:val="-2"/>
                <w:sz w:val="16"/>
              </w:rPr>
              <w:t>oracle-based</w:t>
            </w:r>
          </w:p>
          <w:p>
            <w:pPr>
              <w:pStyle w:val="10"/>
              <w:spacing w:line="167" w:lineRule="exact"/>
              <w:ind w:left="107"/>
              <w:rPr>
                <w:sz w:val="16"/>
              </w:rPr>
            </w:pPr>
            <w:r>
              <w:rPr>
                <w:spacing w:val="-2"/>
                <w:sz w:val="16"/>
              </w:rPr>
              <w:t>evaluation.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8" w:hRule="atLeast"/>
        </w:trPr>
        <w:tc>
          <w:tcPr>
            <w:tcW w:w="331" w:type="dxa"/>
          </w:tcPr>
          <w:p>
            <w:pPr>
              <w:pStyle w:val="10"/>
              <w:spacing w:line="178" w:lineRule="exact"/>
              <w:ind w:left="41" w:right="60"/>
              <w:jc w:val="center"/>
              <w:rPr>
                <w:sz w:val="16"/>
              </w:rPr>
            </w:pPr>
            <w:r>
              <w:rPr>
                <w:spacing w:val="-10"/>
                <w:sz w:val="16"/>
              </w:rPr>
              <w:t>4</w:t>
            </w:r>
          </w:p>
          <w:p>
            <w:pPr>
              <w:pStyle w:val="10"/>
              <w:spacing w:before="3"/>
              <w:ind w:left="0" w:right="60"/>
              <w:jc w:val="center"/>
              <w:rPr>
                <w:sz w:val="16"/>
              </w:rPr>
            </w:pPr>
            <w:r>
              <w:rPr>
                <w:spacing w:val="-10"/>
                <w:sz w:val="16"/>
              </w:rPr>
              <w:t>.</w:t>
            </w:r>
          </w:p>
        </w:tc>
        <w:tc>
          <w:tcPr>
            <w:tcW w:w="1320" w:type="dxa"/>
          </w:tcPr>
          <w:p>
            <w:pPr>
              <w:pStyle w:val="10"/>
              <w:ind w:left="106" w:right="176"/>
              <w:rPr>
                <w:sz w:val="16"/>
              </w:rPr>
            </w:pPr>
            <w:r>
              <w:rPr>
                <w:spacing w:val="-2"/>
                <w:sz w:val="16"/>
              </w:rPr>
              <w:t>Improving</w:t>
            </w:r>
            <w:r>
              <w:rPr>
                <w:spacing w:val="40"/>
                <w:sz w:val="16"/>
              </w:rPr>
              <w:t xml:space="preserve"> </w:t>
            </w:r>
            <w:r>
              <w:rPr>
                <w:sz w:val="16"/>
              </w:rPr>
              <w:t>detection</w:t>
            </w:r>
            <w:r>
              <w:rPr>
                <w:spacing w:val="-10"/>
                <w:sz w:val="16"/>
              </w:rPr>
              <w:t xml:space="preserve"> </w:t>
            </w:r>
            <w:r>
              <w:rPr>
                <w:sz w:val="16"/>
              </w:rPr>
              <w:t>and</w:t>
            </w:r>
            <w:r>
              <w:rPr>
                <w:spacing w:val="40"/>
                <w:sz w:val="16"/>
              </w:rPr>
              <w:t xml:space="preserve"> </w:t>
            </w:r>
            <w:r>
              <w:rPr>
                <w:sz w:val="16"/>
              </w:rPr>
              <w:t>classification</w:t>
            </w:r>
            <w:r>
              <w:rPr>
                <w:spacing w:val="-10"/>
                <w:sz w:val="16"/>
              </w:rPr>
              <w:t xml:space="preserve"> </w:t>
            </w:r>
            <w:r>
              <w:rPr>
                <w:sz w:val="16"/>
              </w:rPr>
              <w:t>of</w:t>
            </w:r>
          </w:p>
          <w:p>
            <w:pPr>
              <w:pStyle w:val="10"/>
              <w:spacing w:line="172" w:lineRule="exact"/>
              <w:ind w:left="106"/>
              <w:rPr>
                <w:sz w:val="16"/>
              </w:rPr>
            </w:pPr>
            <w:r>
              <w:rPr>
                <w:spacing w:val="-2"/>
                <w:sz w:val="16"/>
              </w:rPr>
              <w:t>diabetic</w:t>
            </w:r>
          </w:p>
        </w:tc>
        <w:tc>
          <w:tcPr>
            <w:tcW w:w="1128" w:type="dxa"/>
          </w:tcPr>
          <w:p>
            <w:pPr>
              <w:pStyle w:val="10"/>
              <w:ind w:left="106" w:right="185"/>
              <w:rPr>
                <w:sz w:val="16"/>
              </w:rPr>
            </w:pPr>
            <w:r>
              <w:rPr>
                <w:spacing w:val="-2"/>
                <w:sz w:val="16"/>
              </w:rPr>
              <w:t>Abdussamed</w:t>
            </w:r>
            <w:r>
              <w:rPr>
                <w:spacing w:val="40"/>
                <w:sz w:val="16"/>
              </w:rPr>
              <w:t xml:space="preserve"> </w:t>
            </w:r>
            <w:r>
              <w:rPr>
                <w:spacing w:val="-2"/>
                <w:sz w:val="16"/>
              </w:rPr>
              <w:t>Erciyas,</w:t>
            </w:r>
            <w:r>
              <w:rPr>
                <w:spacing w:val="40"/>
                <w:sz w:val="16"/>
              </w:rPr>
              <w:t xml:space="preserve"> </w:t>
            </w:r>
            <w:r>
              <w:rPr>
                <w:spacing w:val="-2"/>
                <w:sz w:val="16"/>
              </w:rPr>
              <w:t>Necattin</w:t>
            </w:r>
          </w:p>
          <w:p>
            <w:pPr>
              <w:pStyle w:val="10"/>
              <w:spacing w:line="172" w:lineRule="exact"/>
              <w:ind w:left="106"/>
              <w:rPr>
                <w:sz w:val="16"/>
              </w:rPr>
            </w:pPr>
            <w:r>
              <w:rPr>
                <w:spacing w:val="-2"/>
                <w:sz w:val="16"/>
              </w:rPr>
              <w:t>Barisci</w:t>
            </w:r>
          </w:p>
        </w:tc>
        <w:tc>
          <w:tcPr>
            <w:tcW w:w="960" w:type="dxa"/>
          </w:tcPr>
          <w:p>
            <w:pPr>
              <w:pStyle w:val="10"/>
              <w:spacing w:line="244" w:lineRule="auto"/>
              <w:ind w:right="137"/>
              <w:rPr>
                <w:sz w:val="16"/>
              </w:rPr>
            </w:pPr>
            <w:r>
              <w:rPr>
                <w:spacing w:val="-2"/>
                <w:sz w:val="16"/>
              </w:rPr>
              <w:t>Springer</w:t>
            </w:r>
            <w:r>
              <w:rPr>
                <w:spacing w:val="40"/>
                <w:sz w:val="16"/>
              </w:rPr>
              <w:t xml:space="preserve"> </w:t>
            </w:r>
            <w:r>
              <w:rPr>
                <w:spacing w:val="-2"/>
                <w:sz w:val="16"/>
              </w:rPr>
              <w:t>conference</w:t>
            </w:r>
          </w:p>
        </w:tc>
        <w:tc>
          <w:tcPr>
            <w:tcW w:w="1224" w:type="dxa"/>
          </w:tcPr>
          <w:p>
            <w:pPr>
              <w:pStyle w:val="10"/>
              <w:ind w:right="120"/>
              <w:rPr>
                <w:sz w:val="16"/>
              </w:rPr>
            </w:pPr>
            <w:r>
              <w:rPr>
                <w:sz w:val="16"/>
              </w:rPr>
              <w:t>In</w:t>
            </w:r>
            <w:r>
              <w:rPr>
                <w:spacing w:val="-10"/>
                <w:sz w:val="16"/>
              </w:rPr>
              <w:t xml:space="preserve"> </w:t>
            </w:r>
            <w:r>
              <w:rPr>
                <w:sz w:val="16"/>
              </w:rPr>
              <w:t>this</w:t>
            </w:r>
            <w:r>
              <w:rPr>
                <w:spacing w:val="40"/>
                <w:sz w:val="16"/>
              </w:rPr>
              <w:t xml:space="preserve"> </w:t>
            </w:r>
            <w:r>
              <w:rPr>
                <w:spacing w:val="-2"/>
                <w:sz w:val="16"/>
              </w:rPr>
              <w:t>detection</w:t>
            </w:r>
            <w:r>
              <w:rPr>
                <w:spacing w:val="-10"/>
                <w:sz w:val="16"/>
              </w:rPr>
              <w:t xml:space="preserve"> </w:t>
            </w:r>
            <w:r>
              <w:rPr>
                <w:spacing w:val="-2"/>
                <w:sz w:val="16"/>
              </w:rPr>
              <w:t>phase</w:t>
            </w:r>
            <w:r>
              <w:rPr>
                <w:spacing w:val="40"/>
                <w:sz w:val="16"/>
              </w:rPr>
              <w:t xml:space="preserve"> </w:t>
            </w:r>
            <w:r>
              <w:rPr>
                <w:sz w:val="16"/>
              </w:rPr>
              <w:t>of the method,</w:t>
            </w:r>
          </w:p>
          <w:p>
            <w:pPr>
              <w:pStyle w:val="10"/>
              <w:spacing w:line="172" w:lineRule="exact"/>
              <w:rPr>
                <w:sz w:val="16"/>
              </w:rPr>
            </w:pPr>
            <w:r>
              <w:rPr>
                <w:sz w:val="16"/>
              </w:rPr>
              <w:t>Gradient</w:t>
            </w:r>
            <w:r>
              <w:rPr>
                <w:spacing w:val="-10"/>
                <w:sz w:val="16"/>
              </w:rPr>
              <w:t xml:space="preserve"> </w:t>
            </w:r>
            <w:r>
              <w:rPr>
                <w:spacing w:val="-2"/>
                <w:sz w:val="16"/>
              </w:rPr>
              <w:t>Based</w:t>
            </w:r>
          </w:p>
        </w:tc>
        <w:tc>
          <w:tcPr>
            <w:tcW w:w="1272" w:type="dxa"/>
          </w:tcPr>
          <w:p>
            <w:pPr>
              <w:pStyle w:val="10"/>
              <w:ind w:left="112" w:right="306"/>
              <w:rPr>
                <w:sz w:val="16"/>
              </w:rPr>
            </w:pPr>
            <w:r>
              <w:rPr>
                <w:spacing w:val="-2"/>
                <w:sz w:val="16"/>
              </w:rPr>
              <w:t>Diabetic</w:t>
            </w:r>
            <w:r>
              <w:rPr>
                <w:spacing w:val="40"/>
                <w:sz w:val="16"/>
              </w:rPr>
              <w:t xml:space="preserve"> </w:t>
            </w:r>
            <w:r>
              <w:rPr>
                <w:spacing w:val="-2"/>
                <w:sz w:val="16"/>
              </w:rPr>
              <w:t>Retinopathy</w:t>
            </w:r>
            <w:r>
              <w:rPr>
                <w:spacing w:val="40"/>
                <w:sz w:val="16"/>
              </w:rPr>
              <w:t xml:space="preserve"> </w:t>
            </w:r>
            <w:r>
              <w:rPr>
                <w:spacing w:val="-2"/>
                <w:sz w:val="16"/>
              </w:rPr>
              <w:t>classification</w:t>
            </w:r>
          </w:p>
          <w:p>
            <w:pPr>
              <w:pStyle w:val="10"/>
              <w:spacing w:line="172" w:lineRule="exact"/>
              <w:ind w:left="112"/>
              <w:rPr>
                <w:sz w:val="16"/>
              </w:rPr>
            </w:pPr>
            <w:r>
              <w:rPr>
                <w:sz w:val="16"/>
              </w:rPr>
              <w:t>was</w:t>
            </w:r>
            <w:r>
              <w:rPr>
                <w:spacing w:val="-4"/>
                <w:sz w:val="16"/>
              </w:rPr>
              <w:t xml:space="preserve"> </w:t>
            </w:r>
            <w:r>
              <w:rPr>
                <w:sz w:val="16"/>
              </w:rPr>
              <w:t>made</w:t>
            </w:r>
            <w:r>
              <w:rPr>
                <w:spacing w:val="-2"/>
                <w:sz w:val="16"/>
              </w:rPr>
              <w:t xml:space="preserve"> using</w:t>
            </w:r>
          </w:p>
        </w:tc>
        <w:tc>
          <w:tcPr>
            <w:tcW w:w="1311" w:type="dxa"/>
          </w:tcPr>
          <w:p>
            <w:pPr>
              <w:pStyle w:val="10"/>
              <w:ind w:left="107" w:right="171" w:firstLine="38"/>
              <w:rPr>
                <w:sz w:val="16"/>
              </w:rPr>
            </w:pPr>
            <w:r>
              <w:rPr>
                <w:sz w:val="16"/>
              </w:rPr>
              <w:t>Using</w:t>
            </w:r>
            <w:r>
              <w:rPr>
                <w:spacing w:val="-1"/>
                <w:sz w:val="16"/>
              </w:rPr>
              <w:t xml:space="preserve"> </w:t>
            </w:r>
            <w:r>
              <w:rPr>
                <w:sz w:val="16"/>
              </w:rPr>
              <w:t>Faster</w:t>
            </w:r>
            <w:r>
              <w:rPr>
                <w:spacing w:val="40"/>
                <w:sz w:val="16"/>
              </w:rPr>
              <w:t xml:space="preserve"> </w:t>
            </w:r>
            <w:r>
              <w:rPr>
                <w:sz w:val="16"/>
              </w:rPr>
              <w:t>RCNN</w:t>
            </w:r>
            <w:r>
              <w:rPr>
                <w:spacing w:val="-10"/>
                <w:sz w:val="16"/>
              </w:rPr>
              <w:t xml:space="preserve"> </w:t>
            </w:r>
            <w:r>
              <w:rPr>
                <w:sz w:val="16"/>
              </w:rPr>
              <w:t>does</w:t>
            </w:r>
            <w:r>
              <w:rPr>
                <w:spacing w:val="-10"/>
                <w:sz w:val="16"/>
              </w:rPr>
              <w:t xml:space="preserve"> </w:t>
            </w:r>
            <w:r>
              <w:rPr>
                <w:sz w:val="16"/>
              </w:rPr>
              <w:t>not</w:t>
            </w:r>
            <w:r>
              <w:rPr>
                <w:spacing w:val="40"/>
                <w:sz w:val="16"/>
              </w:rPr>
              <w:t xml:space="preserve"> </w:t>
            </w:r>
            <w:r>
              <w:rPr>
                <w:spacing w:val="-2"/>
                <w:sz w:val="16"/>
              </w:rPr>
              <w:t>completely</w:t>
            </w:r>
          </w:p>
          <w:p>
            <w:pPr>
              <w:pStyle w:val="10"/>
              <w:spacing w:line="172" w:lineRule="exact"/>
              <w:ind w:left="107"/>
              <w:rPr>
                <w:sz w:val="16"/>
              </w:rPr>
            </w:pPr>
            <w:r>
              <w:rPr>
                <w:sz w:val="16"/>
              </w:rPr>
              <w:t>cover</w:t>
            </w:r>
            <w:r>
              <w:rPr>
                <w:spacing w:val="-2"/>
                <w:sz w:val="16"/>
              </w:rPr>
              <w:t xml:space="preserve"> </w:t>
            </w:r>
            <w:r>
              <w:rPr>
                <w:sz w:val="16"/>
              </w:rPr>
              <w:t>the</w:t>
            </w:r>
            <w:r>
              <w:rPr>
                <w:spacing w:val="-5"/>
                <w:sz w:val="16"/>
              </w:rPr>
              <w:t xml:space="preserve"> </w:t>
            </w:r>
            <w:r>
              <w:rPr>
                <w:spacing w:val="-2"/>
                <w:sz w:val="16"/>
              </w:rPr>
              <w:t>lesion</w:t>
            </w:r>
          </w:p>
        </w:tc>
        <w:tc>
          <w:tcPr>
            <w:tcW w:w="1469" w:type="dxa"/>
          </w:tcPr>
          <w:p>
            <w:pPr>
              <w:pStyle w:val="10"/>
              <w:ind w:left="107" w:right="155"/>
              <w:rPr>
                <w:sz w:val="16"/>
              </w:rPr>
            </w:pPr>
            <w:r>
              <w:rPr>
                <w:sz w:val="16"/>
              </w:rPr>
              <w:t>This</w:t>
            </w:r>
            <w:r>
              <w:rPr>
                <w:spacing w:val="-10"/>
                <w:sz w:val="16"/>
              </w:rPr>
              <w:t xml:space="preserve"> </w:t>
            </w:r>
            <w:r>
              <w:rPr>
                <w:sz w:val="16"/>
              </w:rPr>
              <w:t>strategy</w:t>
            </w:r>
            <w:r>
              <w:rPr>
                <w:spacing w:val="-10"/>
                <w:sz w:val="16"/>
              </w:rPr>
              <w:t xml:space="preserve"> </w:t>
            </w:r>
            <w:r>
              <w:rPr>
                <w:sz w:val="16"/>
              </w:rPr>
              <w:t>can</w:t>
            </w:r>
            <w:r>
              <w:rPr>
                <w:spacing w:val="40"/>
                <w:sz w:val="16"/>
              </w:rPr>
              <w:t xml:space="preserve"> </w:t>
            </w:r>
            <w:r>
              <w:rPr>
                <w:sz w:val="16"/>
              </w:rPr>
              <w:t>be used to</w:t>
            </w:r>
            <w:r>
              <w:rPr>
                <w:spacing w:val="40"/>
                <w:sz w:val="16"/>
              </w:rPr>
              <w:t xml:space="preserve"> </w:t>
            </w:r>
            <w:r>
              <w:rPr>
                <w:sz w:val="16"/>
              </w:rPr>
              <w:t>diagnose more</w:t>
            </w:r>
          </w:p>
          <w:p>
            <w:pPr>
              <w:pStyle w:val="10"/>
              <w:spacing w:line="172" w:lineRule="exact"/>
              <w:ind w:left="107"/>
              <w:rPr>
                <w:sz w:val="16"/>
              </w:rPr>
            </w:pPr>
            <w:r>
              <w:rPr>
                <w:sz w:val="16"/>
              </w:rPr>
              <w:t>diseases</w:t>
            </w:r>
            <w:r>
              <w:rPr>
                <w:spacing w:val="-6"/>
                <w:sz w:val="16"/>
              </w:rPr>
              <w:t xml:space="preserve"> </w:t>
            </w:r>
            <w:r>
              <w:rPr>
                <w:sz w:val="16"/>
              </w:rPr>
              <w:t>and</w:t>
            </w:r>
            <w:r>
              <w:rPr>
                <w:spacing w:val="-3"/>
                <w:sz w:val="16"/>
              </w:rPr>
              <w:t xml:space="preserve"> </w:t>
            </w:r>
            <w:r>
              <w:rPr>
                <w:spacing w:val="-5"/>
                <w:sz w:val="16"/>
              </w:rPr>
              <w:t>can</w:t>
            </w:r>
          </w:p>
        </w:tc>
      </w:tr>
    </w:tbl>
    <w:p>
      <w:pPr>
        <w:spacing w:after="0" w:line="172" w:lineRule="exact"/>
        <w:rPr>
          <w:sz w:val="16"/>
        </w:rPr>
        <w:sectPr>
          <w:pgSz w:w="11910" w:h="16840"/>
          <w:pgMar w:top="1340" w:right="132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tbl>
      <w:tblPr>
        <w:tblStyle w:val="5"/>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31"/>
        <w:gridCol w:w="1320"/>
        <w:gridCol w:w="1128"/>
        <w:gridCol w:w="960"/>
        <w:gridCol w:w="1224"/>
        <w:gridCol w:w="1272"/>
        <w:gridCol w:w="1311"/>
        <w:gridCol w:w="14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0" w:hRule="atLeast"/>
        </w:trPr>
        <w:tc>
          <w:tcPr>
            <w:tcW w:w="331" w:type="dxa"/>
          </w:tcPr>
          <w:p>
            <w:pPr>
              <w:pStyle w:val="10"/>
              <w:ind w:left="0"/>
              <w:rPr>
                <w:sz w:val="14"/>
              </w:rPr>
            </w:pPr>
          </w:p>
        </w:tc>
        <w:tc>
          <w:tcPr>
            <w:tcW w:w="1320" w:type="dxa"/>
          </w:tcPr>
          <w:p>
            <w:pPr>
              <w:pStyle w:val="10"/>
              <w:ind w:left="106" w:right="353"/>
              <w:rPr>
                <w:sz w:val="16"/>
              </w:rPr>
            </w:pPr>
            <w:r>
              <w:rPr>
                <w:spacing w:val="-2"/>
                <w:sz w:val="16"/>
              </w:rPr>
              <w:t>retinopathy</w:t>
            </w:r>
            <w:r>
              <w:rPr>
                <w:spacing w:val="40"/>
                <w:sz w:val="16"/>
              </w:rPr>
              <w:t xml:space="preserve"> </w:t>
            </w:r>
            <w:r>
              <w:rPr>
                <w:sz w:val="16"/>
              </w:rPr>
              <w:t>using</w:t>
            </w:r>
            <w:r>
              <w:rPr>
                <w:spacing w:val="-10"/>
                <w:sz w:val="16"/>
              </w:rPr>
              <w:t xml:space="preserve"> </w:t>
            </w:r>
            <w:r>
              <w:rPr>
                <w:sz w:val="16"/>
              </w:rPr>
              <w:t>CUDA</w:t>
            </w:r>
            <w:r>
              <w:rPr>
                <w:spacing w:val="40"/>
                <w:sz w:val="16"/>
              </w:rPr>
              <w:t xml:space="preserve"> </w:t>
            </w:r>
            <w:r>
              <w:rPr>
                <w:sz w:val="16"/>
              </w:rPr>
              <w:t>and</w:t>
            </w:r>
            <w:r>
              <w:rPr>
                <w:spacing w:val="-1"/>
                <w:sz w:val="16"/>
              </w:rPr>
              <w:t xml:space="preserve"> </w:t>
            </w:r>
            <w:r>
              <w:rPr>
                <w:sz w:val="16"/>
              </w:rPr>
              <w:t>MASK</w:t>
            </w:r>
            <w:r>
              <w:rPr>
                <w:spacing w:val="40"/>
                <w:sz w:val="16"/>
              </w:rPr>
              <w:t xml:space="preserve"> </w:t>
            </w:r>
            <w:r>
              <w:rPr>
                <w:spacing w:val="-4"/>
                <w:sz w:val="16"/>
              </w:rPr>
              <w:t>RCNN</w:t>
            </w:r>
          </w:p>
        </w:tc>
        <w:tc>
          <w:tcPr>
            <w:tcW w:w="1128" w:type="dxa"/>
          </w:tcPr>
          <w:p>
            <w:pPr>
              <w:pStyle w:val="10"/>
              <w:ind w:left="0"/>
              <w:rPr>
                <w:sz w:val="14"/>
              </w:rPr>
            </w:pPr>
          </w:p>
        </w:tc>
        <w:tc>
          <w:tcPr>
            <w:tcW w:w="960" w:type="dxa"/>
          </w:tcPr>
          <w:p>
            <w:pPr>
              <w:pStyle w:val="10"/>
              <w:ind w:right="330"/>
              <w:rPr>
                <w:sz w:val="16"/>
              </w:rPr>
            </w:pPr>
            <w:r>
              <w:rPr>
                <w:spacing w:val="-4"/>
                <w:position w:val="-4"/>
                <w:sz w:val="16"/>
              </w:rPr>
              <w:t>14</w:t>
            </w:r>
            <w:r>
              <w:rPr>
                <w:spacing w:val="-4"/>
                <w:sz w:val="10"/>
              </w:rPr>
              <w:t>th</w:t>
            </w:r>
            <w:r>
              <w:rPr>
                <w:spacing w:val="40"/>
                <w:sz w:val="10"/>
              </w:rPr>
              <w:t xml:space="preserve"> </w:t>
            </w:r>
            <w:r>
              <w:rPr>
                <w:spacing w:val="-2"/>
                <w:sz w:val="16"/>
              </w:rPr>
              <w:t>August,</w:t>
            </w:r>
            <w:r>
              <w:rPr>
                <w:spacing w:val="40"/>
                <w:sz w:val="16"/>
              </w:rPr>
              <w:t xml:space="preserve"> </w:t>
            </w:r>
            <w:r>
              <w:rPr>
                <w:spacing w:val="-4"/>
                <w:sz w:val="16"/>
              </w:rPr>
              <w:t>2022</w:t>
            </w:r>
          </w:p>
        </w:tc>
        <w:tc>
          <w:tcPr>
            <w:tcW w:w="1224" w:type="dxa"/>
          </w:tcPr>
          <w:p>
            <w:pPr>
              <w:pStyle w:val="10"/>
              <w:ind w:right="119"/>
              <w:rPr>
                <w:sz w:val="16"/>
              </w:rPr>
            </w:pPr>
            <w:r>
              <w:rPr>
                <w:sz w:val="16"/>
              </w:rPr>
              <w:t>edge</w:t>
            </w:r>
            <w:r>
              <w:rPr>
                <w:spacing w:val="-3"/>
                <w:sz w:val="16"/>
              </w:rPr>
              <w:t xml:space="preserve"> </w:t>
            </w:r>
            <w:r>
              <w:rPr>
                <w:sz w:val="16"/>
              </w:rPr>
              <w:t>detection</w:t>
            </w:r>
            <w:r>
              <w:rPr>
                <w:spacing w:val="40"/>
                <w:sz w:val="16"/>
              </w:rPr>
              <w:t xml:space="preserve"> </w:t>
            </w:r>
            <w:r>
              <w:rPr>
                <w:spacing w:val="-2"/>
                <w:sz w:val="16"/>
              </w:rPr>
              <w:t>method</w:t>
            </w:r>
            <w:r>
              <w:rPr>
                <w:spacing w:val="40"/>
                <w:sz w:val="16"/>
              </w:rPr>
              <w:t xml:space="preserve"> </w:t>
            </w:r>
            <w:r>
              <w:rPr>
                <w:sz w:val="16"/>
              </w:rPr>
              <w:t>developed</w:t>
            </w:r>
            <w:r>
              <w:rPr>
                <w:spacing w:val="-10"/>
                <w:sz w:val="16"/>
              </w:rPr>
              <w:t xml:space="preserve"> </w:t>
            </w:r>
            <w:r>
              <w:rPr>
                <w:sz w:val="16"/>
              </w:rPr>
              <w:t>with</w:t>
            </w:r>
            <w:r>
              <w:rPr>
                <w:spacing w:val="40"/>
                <w:sz w:val="16"/>
              </w:rPr>
              <w:t xml:space="preserve"> </w:t>
            </w:r>
            <w:r>
              <w:rPr>
                <w:sz w:val="16"/>
              </w:rPr>
              <w:t>Mask RCNN</w:t>
            </w:r>
            <w:r>
              <w:rPr>
                <w:spacing w:val="40"/>
                <w:sz w:val="16"/>
              </w:rPr>
              <w:t xml:space="preserve"> </w:t>
            </w:r>
            <w:r>
              <w:rPr>
                <w:sz w:val="16"/>
              </w:rPr>
              <w:t>and</w:t>
            </w:r>
            <w:r>
              <w:rPr>
                <w:spacing w:val="-1"/>
                <w:sz w:val="16"/>
              </w:rPr>
              <w:t xml:space="preserve"> </w:t>
            </w:r>
            <w:r>
              <w:rPr>
                <w:sz w:val="16"/>
              </w:rPr>
              <w:t>CUDA</w:t>
            </w:r>
            <w:r>
              <w:rPr>
                <w:spacing w:val="40"/>
                <w:sz w:val="16"/>
              </w:rPr>
              <w:t xml:space="preserve"> </w:t>
            </w:r>
            <w:r>
              <w:rPr>
                <w:sz w:val="16"/>
              </w:rPr>
              <w:t>was</w:t>
            </w:r>
            <w:r>
              <w:rPr>
                <w:spacing w:val="-10"/>
                <w:sz w:val="16"/>
              </w:rPr>
              <w:t xml:space="preserve"> </w:t>
            </w:r>
            <w:r>
              <w:rPr>
                <w:sz w:val="16"/>
              </w:rPr>
              <w:t>used</w:t>
            </w:r>
            <w:r>
              <w:rPr>
                <w:spacing w:val="40"/>
                <w:sz w:val="16"/>
              </w:rPr>
              <w:t xml:space="preserve"> </w:t>
            </w:r>
            <w:r>
              <w:rPr>
                <w:sz w:val="16"/>
              </w:rPr>
              <w:t>instead</w:t>
            </w:r>
            <w:r>
              <w:rPr>
                <w:spacing w:val="-1"/>
                <w:sz w:val="16"/>
              </w:rPr>
              <w:t xml:space="preserve"> </w:t>
            </w:r>
            <w:r>
              <w:rPr>
                <w:sz w:val="16"/>
              </w:rPr>
              <w:t>of</w:t>
            </w:r>
            <w:r>
              <w:rPr>
                <w:spacing w:val="40"/>
                <w:sz w:val="16"/>
              </w:rPr>
              <w:t xml:space="preserve"> </w:t>
            </w:r>
            <w:r>
              <w:rPr>
                <w:sz w:val="16"/>
              </w:rPr>
              <w:t>faster RCNN.</w:t>
            </w:r>
            <w:r>
              <w:rPr>
                <w:spacing w:val="40"/>
                <w:sz w:val="16"/>
              </w:rPr>
              <w:t xml:space="preserve"> </w:t>
            </w:r>
            <w:r>
              <w:rPr>
                <w:sz w:val="16"/>
              </w:rPr>
              <w:t>In</w:t>
            </w:r>
            <w:r>
              <w:rPr>
                <w:spacing w:val="-9"/>
                <w:sz w:val="16"/>
              </w:rPr>
              <w:t xml:space="preserve"> </w:t>
            </w:r>
            <w:r>
              <w:rPr>
                <w:sz w:val="16"/>
              </w:rPr>
              <w:t>the</w:t>
            </w:r>
            <w:r>
              <w:rPr>
                <w:spacing w:val="40"/>
                <w:sz w:val="16"/>
              </w:rPr>
              <w:t xml:space="preserve"> </w:t>
            </w:r>
            <w:r>
              <w:rPr>
                <w:spacing w:val="-2"/>
                <w:sz w:val="16"/>
              </w:rPr>
              <w:t>classification</w:t>
            </w:r>
            <w:r>
              <w:rPr>
                <w:spacing w:val="40"/>
                <w:sz w:val="16"/>
              </w:rPr>
              <w:t xml:space="preserve"> </w:t>
            </w:r>
            <w:r>
              <w:rPr>
                <w:sz w:val="16"/>
              </w:rPr>
              <w:t>phase, only</w:t>
            </w:r>
            <w:r>
              <w:rPr>
                <w:spacing w:val="40"/>
                <w:sz w:val="16"/>
              </w:rPr>
              <w:t xml:space="preserve"> </w:t>
            </w:r>
            <w:r>
              <w:rPr>
                <w:sz w:val="16"/>
              </w:rPr>
              <w:t>Image</w:t>
            </w:r>
            <w:r>
              <w:rPr>
                <w:spacing w:val="-3"/>
                <w:sz w:val="16"/>
              </w:rPr>
              <w:t xml:space="preserve"> </w:t>
            </w:r>
            <w:r>
              <w:rPr>
                <w:sz w:val="16"/>
              </w:rPr>
              <w:t>Nat</w:t>
            </w:r>
            <w:r>
              <w:rPr>
                <w:spacing w:val="40"/>
                <w:sz w:val="16"/>
              </w:rPr>
              <w:t xml:space="preserve"> </w:t>
            </w:r>
            <w:r>
              <w:rPr>
                <w:sz w:val="16"/>
              </w:rPr>
              <w:t>models were</w:t>
            </w:r>
            <w:r>
              <w:rPr>
                <w:spacing w:val="40"/>
                <w:sz w:val="16"/>
              </w:rPr>
              <w:t xml:space="preserve"> </w:t>
            </w:r>
            <w:r>
              <w:rPr>
                <w:spacing w:val="-2"/>
                <w:sz w:val="16"/>
              </w:rPr>
              <w:t>used.</w:t>
            </w:r>
          </w:p>
        </w:tc>
        <w:tc>
          <w:tcPr>
            <w:tcW w:w="1272" w:type="dxa"/>
          </w:tcPr>
          <w:p>
            <w:pPr>
              <w:pStyle w:val="10"/>
              <w:ind w:left="112" w:right="109"/>
              <w:rPr>
                <w:sz w:val="16"/>
              </w:rPr>
            </w:pPr>
            <w:r>
              <w:rPr>
                <w:sz w:val="16"/>
              </w:rPr>
              <w:t>the</w:t>
            </w:r>
            <w:r>
              <w:rPr>
                <w:spacing w:val="-1"/>
                <w:sz w:val="16"/>
              </w:rPr>
              <w:t xml:space="preserve"> </w:t>
            </w:r>
            <w:r>
              <w:rPr>
                <w:sz w:val="16"/>
              </w:rPr>
              <w:t>GPU. Some</w:t>
            </w:r>
            <w:r>
              <w:rPr>
                <w:spacing w:val="40"/>
                <w:sz w:val="16"/>
              </w:rPr>
              <w:t xml:space="preserve"> </w:t>
            </w:r>
            <w:r>
              <w:rPr>
                <w:spacing w:val="-2"/>
                <w:sz w:val="16"/>
              </w:rPr>
              <w:t>improvements</w:t>
            </w:r>
            <w:r>
              <w:rPr>
                <w:spacing w:val="40"/>
                <w:sz w:val="16"/>
              </w:rPr>
              <w:t xml:space="preserve"> </w:t>
            </w:r>
            <w:r>
              <w:rPr>
                <w:sz w:val="16"/>
              </w:rPr>
              <w:t>have</w:t>
            </w:r>
            <w:r>
              <w:rPr>
                <w:spacing w:val="-10"/>
                <w:sz w:val="16"/>
              </w:rPr>
              <w:t xml:space="preserve"> </w:t>
            </w:r>
            <w:r>
              <w:rPr>
                <w:sz w:val="16"/>
              </w:rPr>
              <w:t>been</w:t>
            </w:r>
            <w:r>
              <w:rPr>
                <w:spacing w:val="-10"/>
                <w:sz w:val="16"/>
              </w:rPr>
              <w:t xml:space="preserve"> </w:t>
            </w:r>
            <w:r>
              <w:rPr>
                <w:sz w:val="16"/>
              </w:rPr>
              <w:t>made</w:t>
            </w:r>
            <w:r>
              <w:rPr>
                <w:spacing w:val="40"/>
                <w:sz w:val="16"/>
              </w:rPr>
              <w:t xml:space="preserve"> </w:t>
            </w:r>
            <w:r>
              <w:rPr>
                <w:sz w:val="16"/>
              </w:rPr>
              <w:t>to</w:t>
            </w:r>
            <w:r>
              <w:rPr>
                <w:spacing w:val="-10"/>
                <w:sz w:val="16"/>
              </w:rPr>
              <w:t xml:space="preserve"> </w:t>
            </w:r>
            <w:r>
              <w:rPr>
                <w:sz w:val="16"/>
              </w:rPr>
              <w:t>the</w:t>
            </w:r>
            <w:r>
              <w:rPr>
                <w:spacing w:val="-10"/>
                <w:sz w:val="16"/>
              </w:rPr>
              <w:t xml:space="preserve"> </w:t>
            </w:r>
            <w:r>
              <w:rPr>
                <w:sz w:val="16"/>
              </w:rPr>
              <w:t>method</w:t>
            </w:r>
            <w:r>
              <w:rPr>
                <w:spacing w:val="-10"/>
                <w:sz w:val="16"/>
              </w:rPr>
              <w:t xml:space="preserve"> </w:t>
            </w:r>
            <w:r>
              <w:rPr>
                <w:sz w:val="16"/>
              </w:rPr>
              <w:t>to</w:t>
            </w:r>
            <w:r>
              <w:rPr>
                <w:spacing w:val="40"/>
                <w:sz w:val="16"/>
              </w:rPr>
              <w:t xml:space="preserve"> </w:t>
            </w:r>
            <w:r>
              <w:rPr>
                <w:sz w:val="16"/>
              </w:rPr>
              <w:t>improve</w:t>
            </w:r>
            <w:r>
              <w:rPr>
                <w:spacing w:val="-3"/>
                <w:sz w:val="16"/>
              </w:rPr>
              <w:t xml:space="preserve"> </w:t>
            </w:r>
            <w:r>
              <w:rPr>
                <w:sz w:val="16"/>
              </w:rPr>
              <w:t>the</w:t>
            </w:r>
            <w:r>
              <w:rPr>
                <w:spacing w:val="40"/>
                <w:sz w:val="16"/>
              </w:rPr>
              <w:t xml:space="preserve"> </w:t>
            </w:r>
            <w:r>
              <w:rPr>
                <w:sz w:val="16"/>
              </w:rPr>
              <w:t>lower results in</w:t>
            </w:r>
            <w:r>
              <w:rPr>
                <w:spacing w:val="40"/>
                <w:sz w:val="16"/>
              </w:rPr>
              <w:t xml:space="preserve"> </w:t>
            </w:r>
            <w:r>
              <w:rPr>
                <w:sz w:val="16"/>
              </w:rPr>
              <w:t>some</w:t>
            </w:r>
            <w:r>
              <w:rPr>
                <w:spacing w:val="-10"/>
                <w:sz w:val="16"/>
              </w:rPr>
              <w:t xml:space="preserve"> </w:t>
            </w:r>
            <w:r>
              <w:rPr>
                <w:sz w:val="16"/>
              </w:rPr>
              <w:t>pretrained</w:t>
            </w:r>
            <w:r>
              <w:rPr>
                <w:spacing w:val="40"/>
                <w:sz w:val="16"/>
              </w:rPr>
              <w:t xml:space="preserve"> </w:t>
            </w:r>
            <w:r>
              <w:rPr>
                <w:sz w:val="16"/>
              </w:rPr>
              <w:t>models. In the</w:t>
            </w:r>
            <w:r>
              <w:rPr>
                <w:spacing w:val="40"/>
                <w:sz w:val="16"/>
              </w:rPr>
              <w:t xml:space="preserve"> </w:t>
            </w:r>
            <w:r>
              <w:rPr>
                <w:sz w:val="16"/>
              </w:rPr>
              <w:t>detection</w:t>
            </w:r>
            <w:r>
              <w:rPr>
                <w:spacing w:val="-10"/>
                <w:sz w:val="16"/>
              </w:rPr>
              <w:t xml:space="preserve"> </w:t>
            </w:r>
            <w:r>
              <w:rPr>
                <w:sz w:val="16"/>
              </w:rPr>
              <w:t>phase,</w:t>
            </w:r>
            <w:r>
              <w:rPr>
                <w:spacing w:val="40"/>
                <w:sz w:val="16"/>
              </w:rPr>
              <w:t xml:space="preserve"> </w:t>
            </w:r>
            <w:r>
              <w:rPr>
                <w:sz w:val="16"/>
              </w:rPr>
              <w:t>the</w:t>
            </w:r>
            <w:r>
              <w:rPr>
                <w:spacing w:val="-3"/>
                <w:sz w:val="16"/>
              </w:rPr>
              <w:t xml:space="preserve"> </w:t>
            </w:r>
            <w:r>
              <w:rPr>
                <w:sz w:val="16"/>
              </w:rPr>
              <w:t>background</w:t>
            </w:r>
            <w:r>
              <w:rPr>
                <w:spacing w:val="40"/>
                <w:sz w:val="16"/>
              </w:rPr>
              <w:t xml:space="preserve"> </w:t>
            </w:r>
            <w:r>
              <w:rPr>
                <w:sz w:val="16"/>
              </w:rPr>
              <w:t>in the DR</w:t>
            </w:r>
            <w:r>
              <w:rPr>
                <w:spacing w:val="40"/>
                <w:sz w:val="16"/>
              </w:rPr>
              <w:t xml:space="preserve"> </w:t>
            </w:r>
            <w:r>
              <w:rPr>
                <w:sz w:val="16"/>
              </w:rPr>
              <w:t>image was</w:t>
            </w:r>
            <w:r>
              <w:rPr>
                <w:spacing w:val="40"/>
                <w:sz w:val="16"/>
              </w:rPr>
              <w:t xml:space="preserve"> </w:t>
            </w:r>
            <w:r>
              <w:rPr>
                <w:sz w:val="16"/>
              </w:rPr>
              <w:t>extracted</w:t>
            </w:r>
            <w:r>
              <w:rPr>
                <w:spacing w:val="-10"/>
                <w:sz w:val="16"/>
              </w:rPr>
              <w:t xml:space="preserve"> </w:t>
            </w:r>
            <w:r>
              <w:rPr>
                <w:sz w:val="16"/>
              </w:rPr>
              <w:t>using</w:t>
            </w:r>
            <w:r>
              <w:rPr>
                <w:spacing w:val="40"/>
                <w:sz w:val="16"/>
              </w:rPr>
              <w:t xml:space="preserve"> </w:t>
            </w:r>
            <w:r>
              <w:rPr>
                <w:sz w:val="16"/>
              </w:rPr>
              <w:t>CUDA</w:t>
            </w:r>
            <w:r>
              <w:rPr>
                <w:spacing w:val="-5"/>
                <w:sz w:val="16"/>
              </w:rPr>
              <w:t xml:space="preserve"> </w:t>
            </w:r>
            <w:r>
              <w:rPr>
                <w:sz w:val="16"/>
              </w:rPr>
              <w:t>and</w:t>
            </w:r>
            <w:r>
              <w:rPr>
                <w:spacing w:val="40"/>
                <w:sz w:val="16"/>
              </w:rPr>
              <w:t xml:space="preserve"> </w:t>
            </w:r>
            <w:r>
              <w:rPr>
                <w:spacing w:val="-2"/>
                <w:sz w:val="16"/>
              </w:rPr>
              <w:t>Gradient</w:t>
            </w:r>
            <w:r>
              <w:rPr>
                <w:spacing w:val="40"/>
                <w:sz w:val="16"/>
              </w:rPr>
              <w:t xml:space="preserve"> </w:t>
            </w:r>
            <w:r>
              <w:rPr>
                <w:spacing w:val="-2"/>
                <w:sz w:val="16"/>
              </w:rPr>
              <w:t>Method.</w:t>
            </w:r>
          </w:p>
        </w:tc>
        <w:tc>
          <w:tcPr>
            <w:tcW w:w="1311" w:type="dxa"/>
          </w:tcPr>
          <w:p>
            <w:pPr>
              <w:pStyle w:val="10"/>
              <w:ind w:left="107" w:right="103"/>
              <w:rPr>
                <w:sz w:val="16"/>
              </w:rPr>
            </w:pPr>
            <w:r>
              <w:rPr>
                <w:sz w:val="16"/>
              </w:rPr>
              <w:t>in all cases. As</w:t>
            </w:r>
            <w:r>
              <w:rPr>
                <w:spacing w:val="40"/>
                <w:sz w:val="16"/>
              </w:rPr>
              <w:t xml:space="preserve"> </w:t>
            </w:r>
            <w:r>
              <w:rPr>
                <w:sz w:val="16"/>
              </w:rPr>
              <w:t>the</w:t>
            </w:r>
            <w:r>
              <w:rPr>
                <w:spacing w:val="-3"/>
                <w:sz w:val="16"/>
              </w:rPr>
              <w:t xml:space="preserve"> </w:t>
            </w:r>
            <w:r>
              <w:rPr>
                <w:sz w:val="16"/>
              </w:rPr>
              <w:t>spaces</w:t>
            </w:r>
            <w:r>
              <w:rPr>
                <w:spacing w:val="40"/>
                <w:sz w:val="16"/>
              </w:rPr>
              <w:t xml:space="preserve"> </w:t>
            </w:r>
            <w:r>
              <w:rPr>
                <w:sz w:val="16"/>
              </w:rPr>
              <w:t>between the box</w:t>
            </w:r>
            <w:r>
              <w:rPr>
                <w:spacing w:val="40"/>
                <w:sz w:val="16"/>
              </w:rPr>
              <w:t xml:space="preserve"> </w:t>
            </w:r>
            <w:r>
              <w:rPr>
                <w:sz w:val="16"/>
              </w:rPr>
              <w:t>and the lesion</w:t>
            </w:r>
            <w:r>
              <w:rPr>
                <w:spacing w:val="40"/>
                <w:sz w:val="16"/>
              </w:rPr>
              <w:t xml:space="preserve"> </w:t>
            </w:r>
            <w:r>
              <w:rPr>
                <w:sz w:val="16"/>
              </w:rPr>
              <w:t>increase when</w:t>
            </w:r>
            <w:r>
              <w:rPr>
                <w:spacing w:val="40"/>
                <w:sz w:val="16"/>
              </w:rPr>
              <w:t xml:space="preserve"> </w:t>
            </w:r>
            <w:r>
              <w:rPr>
                <w:sz w:val="16"/>
              </w:rPr>
              <w:t>the</w:t>
            </w:r>
            <w:r>
              <w:rPr>
                <w:spacing w:val="-10"/>
                <w:sz w:val="16"/>
              </w:rPr>
              <w:t xml:space="preserve"> </w:t>
            </w:r>
            <w:r>
              <w:rPr>
                <w:sz w:val="16"/>
              </w:rPr>
              <w:t>lesion</w:t>
            </w:r>
            <w:r>
              <w:rPr>
                <w:spacing w:val="40"/>
                <w:sz w:val="16"/>
              </w:rPr>
              <w:t xml:space="preserve"> </w:t>
            </w:r>
            <w:r>
              <w:rPr>
                <w:sz w:val="16"/>
              </w:rPr>
              <w:t>spreads</w:t>
            </w:r>
            <w:r>
              <w:rPr>
                <w:spacing w:val="-3"/>
                <w:sz w:val="16"/>
              </w:rPr>
              <w:t xml:space="preserve"> </w:t>
            </w:r>
            <w:r>
              <w:rPr>
                <w:sz w:val="16"/>
              </w:rPr>
              <w:t>thinly</w:t>
            </w:r>
            <w:r>
              <w:rPr>
                <w:spacing w:val="40"/>
                <w:sz w:val="16"/>
              </w:rPr>
              <w:t xml:space="preserve"> </w:t>
            </w:r>
            <w:r>
              <w:rPr>
                <w:sz w:val="16"/>
              </w:rPr>
              <w:t>and</w:t>
            </w:r>
            <w:r>
              <w:rPr>
                <w:spacing w:val="-1"/>
                <w:sz w:val="16"/>
              </w:rPr>
              <w:t xml:space="preserve"> </w:t>
            </w:r>
            <w:r>
              <w:rPr>
                <w:sz w:val="16"/>
              </w:rPr>
              <w:t>diagonally</w:t>
            </w:r>
            <w:r>
              <w:rPr>
                <w:spacing w:val="40"/>
                <w:sz w:val="16"/>
              </w:rPr>
              <w:t xml:space="preserve"> </w:t>
            </w:r>
            <w:r>
              <w:rPr>
                <w:sz w:val="16"/>
              </w:rPr>
              <w:t>within</w:t>
            </w:r>
            <w:r>
              <w:rPr>
                <w:spacing w:val="-10"/>
                <w:sz w:val="16"/>
              </w:rPr>
              <w:t xml:space="preserve"> </w:t>
            </w:r>
            <w:r>
              <w:rPr>
                <w:sz w:val="16"/>
              </w:rPr>
              <w:t>the</w:t>
            </w:r>
            <w:r>
              <w:rPr>
                <w:spacing w:val="-10"/>
                <w:sz w:val="16"/>
              </w:rPr>
              <w:t xml:space="preserve"> </w:t>
            </w:r>
            <w:r>
              <w:rPr>
                <w:sz w:val="16"/>
              </w:rPr>
              <w:t>retina,</w:t>
            </w:r>
            <w:r>
              <w:rPr>
                <w:spacing w:val="40"/>
                <w:sz w:val="16"/>
              </w:rPr>
              <w:t xml:space="preserve"> </w:t>
            </w:r>
            <w:r>
              <w:rPr>
                <w:sz w:val="16"/>
              </w:rPr>
              <w:t>the empty space</w:t>
            </w:r>
            <w:r>
              <w:rPr>
                <w:spacing w:val="40"/>
                <w:sz w:val="16"/>
              </w:rPr>
              <w:t xml:space="preserve"> </w:t>
            </w:r>
            <w:r>
              <w:rPr>
                <w:sz w:val="16"/>
              </w:rPr>
              <w:t>inside the box</w:t>
            </w:r>
            <w:r>
              <w:rPr>
                <w:spacing w:val="40"/>
                <w:sz w:val="16"/>
              </w:rPr>
              <w:t xml:space="preserve"> </w:t>
            </w:r>
            <w:r>
              <w:rPr>
                <w:sz w:val="16"/>
              </w:rPr>
              <w:t>becomes</w:t>
            </w:r>
            <w:r>
              <w:rPr>
                <w:spacing w:val="-10"/>
                <w:sz w:val="16"/>
              </w:rPr>
              <w:t xml:space="preserve"> </w:t>
            </w:r>
            <w:r>
              <w:rPr>
                <w:sz w:val="16"/>
              </w:rPr>
              <w:t>larger</w:t>
            </w:r>
            <w:r>
              <w:rPr>
                <w:spacing w:val="40"/>
                <w:sz w:val="16"/>
              </w:rPr>
              <w:t xml:space="preserve"> </w:t>
            </w:r>
            <w:r>
              <w:rPr>
                <w:sz w:val="16"/>
              </w:rPr>
              <w:t>than the lesion</w:t>
            </w:r>
            <w:r>
              <w:rPr>
                <w:spacing w:val="40"/>
                <w:sz w:val="16"/>
              </w:rPr>
              <w:t xml:space="preserve"> </w:t>
            </w:r>
            <w:r>
              <w:rPr>
                <w:sz w:val="16"/>
              </w:rPr>
              <w:t>area.</w:t>
            </w:r>
            <w:r>
              <w:rPr>
                <w:spacing w:val="-10"/>
                <w:sz w:val="16"/>
              </w:rPr>
              <w:t xml:space="preserve"> </w:t>
            </w:r>
            <w:r>
              <w:rPr>
                <w:sz w:val="16"/>
              </w:rPr>
              <w:t>This</w:t>
            </w:r>
            <w:r>
              <w:rPr>
                <w:spacing w:val="-10"/>
                <w:sz w:val="16"/>
              </w:rPr>
              <w:t xml:space="preserve"> </w:t>
            </w:r>
            <w:r>
              <w:rPr>
                <w:sz w:val="16"/>
              </w:rPr>
              <w:t>causes</w:t>
            </w:r>
            <w:r>
              <w:rPr>
                <w:spacing w:val="40"/>
                <w:sz w:val="16"/>
              </w:rPr>
              <w:t xml:space="preserve"> </w:t>
            </w:r>
            <w:r>
              <w:rPr>
                <w:sz w:val="16"/>
              </w:rPr>
              <w:t>difficulties</w:t>
            </w:r>
            <w:r>
              <w:rPr>
                <w:spacing w:val="-5"/>
                <w:sz w:val="16"/>
              </w:rPr>
              <w:t xml:space="preserve"> </w:t>
            </w:r>
            <w:r>
              <w:rPr>
                <w:sz w:val="16"/>
              </w:rPr>
              <w:t>in</w:t>
            </w:r>
            <w:r>
              <w:rPr>
                <w:spacing w:val="40"/>
                <w:sz w:val="16"/>
              </w:rPr>
              <w:t xml:space="preserve"> </w:t>
            </w:r>
            <w:r>
              <w:rPr>
                <w:sz w:val="16"/>
              </w:rPr>
              <w:t>learning</w:t>
            </w:r>
            <w:r>
              <w:rPr>
                <w:spacing w:val="-1"/>
                <w:sz w:val="16"/>
              </w:rPr>
              <w:t xml:space="preserve"> </w:t>
            </w:r>
            <w:r>
              <w:rPr>
                <w:sz w:val="16"/>
              </w:rPr>
              <w:t>the</w:t>
            </w:r>
          </w:p>
          <w:p>
            <w:pPr>
              <w:pStyle w:val="10"/>
              <w:spacing w:line="172" w:lineRule="exact"/>
              <w:ind w:left="107"/>
              <w:rPr>
                <w:sz w:val="16"/>
              </w:rPr>
            </w:pPr>
            <w:r>
              <w:rPr>
                <w:sz w:val="16"/>
              </w:rPr>
              <w:t>lesion</w:t>
            </w:r>
            <w:r>
              <w:rPr>
                <w:spacing w:val="-2"/>
                <w:sz w:val="16"/>
              </w:rPr>
              <w:t xml:space="preserve"> pattern.</w:t>
            </w:r>
          </w:p>
        </w:tc>
        <w:tc>
          <w:tcPr>
            <w:tcW w:w="1469" w:type="dxa"/>
          </w:tcPr>
          <w:p>
            <w:pPr>
              <w:pStyle w:val="10"/>
              <w:ind w:left="107" w:right="187"/>
              <w:rPr>
                <w:sz w:val="16"/>
              </w:rPr>
            </w:pPr>
            <w:r>
              <w:rPr>
                <w:sz w:val="16"/>
              </w:rPr>
              <w:t>contribute</w:t>
            </w:r>
            <w:r>
              <w:rPr>
                <w:spacing w:val="-3"/>
                <w:sz w:val="16"/>
              </w:rPr>
              <w:t xml:space="preserve"> </w:t>
            </w:r>
            <w:r>
              <w:rPr>
                <w:sz w:val="16"/>
              </w:rPr>
              <w:t>heath</w:t>
            </w:r>
            <w:r>
              <w:rPr>
                <w:spacing w:val="40"/>
                <w:sz w:val="16"/>
              </w:rPr>
              <w:t xml:space="preserve"> </w:t>
            </w:r>
            <w:r>
              <w:rPr>
                <w:sz w:val="16"/>
              </w:rPr>
              <w:t>sector for earlier</w:t>
            </w:r>
            <w:r>
              <w:rPr>
                <w:spacing w:val="40"/>
                <w:sz w:val="16"/>
              </w:rPr>
              <w:t xml:space="preserve"> </w:t>
            </w:r>
            <w:r>
              <w:rPr>
                <w:sz w:val="16"/>
              </w:rPr>
              <w:t>diagnosis of a</w:t>
            </w:r>
            <w:r>
              <w:rPr>
                <w:spacing w:val="40"/>
                <w:sz w:val="16"/>
              </w:rPr>
              <w:t xml:space="preserve"> </w:t>
            </w:r>
            <w:r>
              <w:rPr>
                <w:sz w:val="16"/>
              </w:rPr>
              <w:t>particular</w:t>
            </w:r>
            <w:r>
              <w:rPr>
                <w:spacing w:val="-10"/>
                <w:sz w:val="16"/>
              </w:rPr>
              <w:t xml:space="preserve"> </w:t>
            </w:r>
            <w:r>
              <w:rPr>
                <w:sz w:val="16"/>
              </w:rPr>
              <w:t>disease.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4" w:hRule="atLeast"/>
        </w:trPr>
        <w:tc>
          <w:tcPr>
            <w:tcW w:w="331" w:type="dxa"/>
          </w:tcPr>
          <w:p>
            <w:pPr>
              <w:pStyle w:val="10"/>
              <w:spacing w:line="178" w:lineRule="exact"/>
              <w:ind w:left="41" w:right="60"/>
              <w:jc w:val="center"/>
              <w:rPr>
                <w:sz w:val="16"/>
              </w:rPr>
            </w:pPr>
            <w:r>
              <w:rPr>
                <w:spacing w:val="-10"/>
                <w:sz w:val="16"/>
              </w:rPr>
              <w:t>5</w:t>
            </w:r>
          </w:p>
          <w:p>
            <w:pPr>
              <w:pStyle w:val="10"/>
              <w:spacing w:line="183" w:lineRule="exact"/>
              <w:ind w:left="0" w:right="60"/>
              <w:jc w:val="center"/>
              <w:rPr>
                <w:sz w:val="16"/>
              </w:rPr>
            </w:pPr>
            <w:r>
              <w:rPr>
                <w:spacing w:val="-10"/>
                <w:sz w:val="16"/>
              </w:rPr>
              <w:t>.</w:t>
            </w:r>
          </w:p>
        </w:tc>
        <w:tc>
          <w:tcPr>
            <w:tcW w:w="1320" w:type="dxa"/>
          </w:tcPr>
          <w:p>
            <w:pPr>
              <w:pStyle w:val="10"/>
              <w:ind w:left="106" w:right="131"/>
              <w:rPr>
                <w:sz w:val="16"/>
              </w:rPr>
            </w:pPr>
            <w:r>
              <w:rPr>
                <w:sz w:val="16"/>
              </w:rPr>
              <w:t>Dog</w:t>
            </w:r>
            <w:r>
              <w:rPr>
                <w:spacing w:val="-1"/>
                <w:sz w:val="16"/>
              </w:rPr>
              <w:t xml:space="preserve"> </w:t>
            </w:r>
            <w:r>
              <w:rPr>
                <w:sz w:val="16"/>
              </w:rPr>
              <w:t>Disease</w:t>
            </w:r>
            <w:r>
              <w:rPr>
                <w:spacing w:val="40"/>
                <w:sz w:val="16"/>
              </w:rPr>
              <w:t xml:space="preserve"> </w:t>
            </w:r>
            <w:r>
              <w:rPr>
                <w:spacing w:val="-2"/>
                <w:sz w:val="16"/>
              </w:rPr>
              <w:t>recognition</w:t>
            </w:r>
            <w:r>
              <w:rPr>
                <w:spacing w:val="40"/>
                <w:sz w:val="16"/>
              </w:rPr>
              <w:t xml:space="preserve"> </w:t>
            </w:r>
            <w:r>
              <w:rPr>
                <w:sz w:val="16"/>
              </w:rPr>
              <w:t>using</w:t>
            </w:r>
            <w:r>
              <w:rPr>
                <w:spacing w:val="-1"/>
                <w:sz w:val="16"/>
              </w:rPr>
              <w:t xml:space="preserve"> </w:t>
            </w:r>
            <w:r>
              <w:rPr>
                <w:sz w:val="16"/>
              </w:rPr>
              <w:t>Image</w:t>
            </w:r>
            <w:r>
              <w:rPr>
                <w:spacing w:val="40"/>
                <w:sz w:val="16"/>
              </w:rPr>
              <w:t xml:space="preserve"> </w:t>
            </w:r>
            <w:r>
              <w:rPr>
                <w:spacing w:val="-2"/>
                <w:sz w:val="16"/>
              </w:rPr>
              <w:t>Segmentation</w:t>
            </w:r>
            <w:r>
              <w:rPr>
                <w:spacing w:val="40"/>
                <w:sz w:val="16"/>
              </w:rPr>
              <w:t xml:space="preserve"> </w:t>
            </w:r>
            <w:r>
              <w:rPr>
                <w:sz w:val="16"/>
              </w:rPr>
              <w:t>and</w:t>
            </w:r>
            <w:r>
              <w:rPr>
                <w:spacing w:val="-1"/>
                <w:sz w:val="16"/>
              </w:rPr>
              <w:t xml:space="preserve"> </w:t>
            </w:r>
            <w:r>
              <w:rPr>
                <w:sz w:val="16"/>
              </w:rPr>
              <w:t>GPU</w:t>
            </w:r>
            <w:r>
              <w:rPr>
                <w:spacing w:val="40"/>
                <w:sz w:val="16"/>
              </w:rPr>
              <w:t xml:space="preserve"> </w:t>
            </w:r>
            <w:r>
              <w:rPr>
                <w:spacing w:val="-2"/>
                <w:sz w:val="16"/>
              </w:rPr>
              <w:t>Enhanced</w:t>
            </w:r>
            <w:r>
              <w:rPr>
                <w:spacing w:val="40"/>
                <w:sz w:val="16"/>
              </w:rPr>
              <w:t xml:space="preserve"> </w:t>
            </w:r>
            <w:r>
              <w:rPr>
                <w:spacing w:val="-2"/>
                <w:sz w:val="16"/>
              </w:rPr>
              <w:t>convolutional</w:t>
            </w:r>
            <w:r>
              <w:rPr>
                <w:spacing w:val="40"/>
                <w:sz w:val="16"/>
              </w:rPr>
              <w:t xml:space="preserve"> </w:t>
            </w:r>
            <w:r>
              <w:rPr>
                <w:spacing w:val="-2"/>
                <w:sz w:val="16"/>
              </w:rPr>
              <w:t>Neural</w:t>
            </w:r>
            <w:r>
              <w:rPr>
                <w:spacing w:val="-8"/>
                <w:sz w:val="16"/>
              </w:rPr>
              <w:t xml:space="preserve"> </w:t>
            </w:r>
            <w:r>
              <w:rPr>
                <w:spacing w:val="-2"/>
                <w:sz w:val="16"/>
              </w:rPr>
              <w:t>Network.</w:t>
            </w:r>
          </w:p>
        </w:tc>
        <w:tc>
          <w:tcPr>
            <w:tcW w:w="1128" w:type="dxa"/>
          </w:tcPr>
          <w:p>
            <w:pPr>
              <w:pStyle w:val="10"/>
              <w:ind w:left="106" w:right="166"/>
              <w:rPr>
                <w:sz w:val="16"/>
              </w:rPr>
            </w:pPr>
            <w:r>
              <w:rPr>
                <w:sz w:val="16"/>
              </w:rPr>
              <w:t>Beau</w:t>
            </w:r>
            <w:r>
              <w:rPr>
                <w:spacing w:val="-1"/>
                <w:sz w:val="16"/>
              </w:rPr>
              <w:t xml:space="preserve"> </w:t>
            </w:r>
            <w:r>
              <w:rPr>
                <w:sz w:val="16"/>
              </w:rPr>
              <w:t>Gray</w:t>
            </w:r>
            <w:r>
              <w:rPr>
                <w:spacing w:val="40"/>
                <w:sz w:val="16"/>
              </w:rPr>
              <w:t xml:space="preserve"> </w:t>
            </w:r>
            <w:r>
              <w:rPr>
                <w:spacing w:val="-2"/>
                <w:sz w:val="16"/>
              </w:rPr>
              <w:t>M.Habal</w:t>
            </w:r>
            <w:r>
              <w:rPr>
                <w:spacing w:val="40"/>
                <w:sz w:val="16"/>
              </w:rPr>
              <w:t xml:space="preserve"> </w:t>
            </w:r>
            <w:r>
              <w:rPr>
                <w:spacing w:val="-2"/>
                <w:sz w:val="16"/>
              </w:rPr>
              <w:t>Pierre</w:t>
            </w:r>
            <w:r>
              <w:rPr>
                <w:spacing w:val="-8"/>
                <w:sz w:val="16"/>
              </w:rPr>
              <w:t xml:space="preserve"> </w:t>
            </w:r>
            <w:r>
              <w:rPr>
                <w:spacing w:val="-2"/>
                <w:sz w:val="16"/>
              </w:rPr>
              <w:t>Edwin</w:t>
            </w:r>
            <w:r>
              <w:rPr>
                <w:spacing w:val="40"/>
                <w:sz w:val="16"/>
              </w:rPr>
              <w:t xml:space="preserve"> </w:t>
            </w:r>
            <w:r>
              <w:rPr>
                <w:sz w:val="16"/>
              </w:rPr>
              <w:t>See</w:t>
            </w:r>
            <w:r>
              <w:rPr>
                <w:spacing w:val="-10"/>
                <w:sz w:val="16"/>
              </w:rPr>
              <w:t xml:space="preserve"> </w:t>
            </w:r>
            <w:r>
              <w:rPr>
                <w:sz w:val="16"/>
              </w:rPr>
              <w:t>Tiong.</w:t>
            </w:r>
          </w:p>
        </w:tc>
        <w:tc>
          <w:tcPr>
            <w:tcW w:w="960" w:type="dxa"/>
          </w:tcPr>
          <w:p>
            <w:pPr>
              <w:pStyle w:val="10"/>
              <w:spacing w:line="178" w:lineRule="exact"/>
              <w:rPr>
                <w:sz w:val="16"/>
              </w:rPr>
            </w:pPr>
            <w:r>
              <w:rPr>
                <w:spacing w:val="-4"/>
                <w:sz w:val="16"/>
              </w:rPr>
              <w:t>IEEE</w:t>
            </w:r>
          </w:p>
          <w:p>
            <w:pPr>
              <w:pStyle w:val="10"/>
              <w:spacing w:before="3" w:line="600" w:lineRule="auto"/>
              <w:ind w:right="137"/>
              <w:rPr>
                <w:sz w:val="16"/>
              </w:rPr>
            </w:pPr>
            <w:r>
              <w:rPr>
                <w:spacing w:val="-2"/>
                <w:sz w:val="16"/>
              </w:rPr>
              <w:t>conference</w:t>
            </w:r>
            <w:r>
              <w:rPr>
                <w:spacing w:val="40"/>
                <w:sz w:val="16"/>
              </w:rPr>
              <w:t xml:space="preserve"> </w:t>
            </w:r>
            <w:r>
              <w:rPr>
                <w:spacing w:val="-4"/>
                <w:sz w:val="16"/>
              </w:rPr>
              <w:t>2021</w:t>
            </w:r>
          </w:p>
        </w:tc>
        <w:tc>
          <w:tcPr>
            <w:tcW w:w="1224" w:type="dxa"/>
          </w:tcPr>
          <w:p>
            <w:pPr>
              <w:pStyle w:val="10"/>
              <w:ind w:right="88"/>
              <w:rPr>
                <w:sz w:val="16"/>
              </w:rPr>
            </w:pPr>
            <w:r>
              <w:rPr>
                <w:sz w:val="16"/>
              </w:rPr>
              <w:t>The</w:t>
            </w:r>
            <w:r>
              <w:rPr>
                <w:spacing w:val="-10"/>
                <w:sz w:val="16"/>
              </w:rPr>
              <w:t xml:space="preserve"> </w:t>
            </w:r>
            <w:r>
              <w:rPr>
                <w:sz w:val="16"/>
              </w:rPr>
              <w:t>researchers</w:t>
            </w:r>
            <w:r>
              <w:rPr>
                <w:spacing w:val="40"/>
                <w:sz w:val="16"/>
              </w:rPr>
              <w:t xml:space="preserve"> </w:t>
            </w:r>
            <w:r>
              <w:rPr>
                <w:sz w:val="16"/>
              </w:rPr>
              <w:t>have</w:t>
            </w:r>
            <w:r>
              <w:rPr>
                <w:spacing w:val="-10"/>
                <w:sz w:val="16"/>
              </w:rPr>
              <w:t xml:space="preserve"> </w:t>
            </w:r>
            <w:r>
              <w:rPr>
                <w:sz w:val="16"/>
              </w:rPr>
              <w:t>developed</w:t>
            </w:r>
            <w:r>
              <w:rPr>
                <w:spacing w:val="40"/>
                <w:sz w:val="16"/>
              </w:rPr>
              <w:t xml:space="preserve"> </w:t>
            </w:r>
            <w:r>
              <w:rPr>
                <w:sz w:val="16"/>
              </w:rPr>
              <w:t>asystem for</w:t>
            </w:r>
            <w:r>
              <w:rPr>
                <w:spacing w:val="40"/>
                <w:sz w:val="16"/>
              </w:rPr>
              <w:t xml:space="preserve"> </w:t>
            </w:r>
            <w:r>
              <w:rPr>
                <w:sz w:val="16"/>
              </w:rPr>
              <w:t>detection</w:t>
            </w:r>
            <w:r>
              <w:rPr>
                <w:spacing w:val="-10"/>
                <w:sz w:val="16"/>
              </w:rPr>
              <w:t xml:space="preserve"> </w:t>
            </w:r>
            <w:r>
              <w:rPr>
                <w:sz w:val="16"/>
              </w:rPr>
              <w:t>and</w:t>
            </w:r>
            <w:r>
              <w:rPr>
                <w:spacing w:val="40"/>
                <w:sz w:val="16"/>
              </w:rPr>
              <w:t xml:space="preserve"> </w:t>
            </w:r>
            <w:r>
              <w:rPr>
                <w:sz w:val="16"/>
              </w:rPr>
              <w:t>diagnosis</w:t>
            </w:r>
            <w:r>
              <w:rPr>
                <w:spacing w:val="-3"/>
                <w:sz w:val="16"/>
              </w:rPr>
              <w:t xml:space="preserve"> </w:t>
            </w:r>
            <w:r>
              <w:rPr>
                <w:sz w:val="16"/>
              </w:rPr>
              <w:t>of</w:t>
            </w:r>
            <w:r>
              <w:rPr>
                <w:spacing w:val="40"/>
                <w:sz w:val="16"/>
              </w:rPr>
              <w:t xml:space="preserve"> </w:t>
            </w:r>
            <w:r>
              <w:rPr>
                <w:sz w:val="16"/>
              </w:rPr>
              <w:t>dog</w:t>
            </w:r>
            <w:r>
              <w:rPr>
                <w:spacing w:val="-1"/>
                <w:sz w:val="16"/>
              </w:rPr>
              <w:t xml:space="preserve"> </w:t>
            </w:r>
            <w:r>
              <w:rPr>
                <w:sz w:val="16"/>
              </w:rPr>
              <w:t>skin</w:t>
            </w:r>
            <w:r>
              <w:rPr>
                <w:spacing w:val="40"/>
                <w:sz w:val="16"/>
              </w:rPr>
              <w:t xml:space="preserve"> </w:t>
            </w:r>
            <w:r>
              <w:rPr>
                <w:sz w:val="16"/>
              </w:rPr>
              <w:t>diseases</w:t>
            </w:r>
            <w:r>
              <w:rPr>
                <w:spacing w:val="-5"/>
                <w:sz w:val="16"/>
              </w:rPr>
              <w:t xml:space="preserve"> </w:t>
            </w:r>
            <w:r>
              <w:rPr>
                <w:sz w:val="16"/>
              </w:rPr>
              <w:t>using</w:t>
            </w:r>
            <w:r>
              <w:rPr>
                <w:spacing w:val="40"/>
                <w:sz w:val="16"/>
              </w:rPr>
              <w:t xml:space="preserve"> </w:t>
            </w:r>
            <w:r>
              <w:rPr>
                <w:spacing w:val="-2"/>
                <w:sz w:val="16"/>
              </w:rPr>
              <w:t>image</w:t>
            </w:r>
            <w:r>
              <w:rPr>
                <w:spacing w:val="40"/>
                <w:sz w:val="16"/>
              </w:rPr>
              <w:t xml:space="preserve"> </w:t>
            </w:r>
            <w:r>
              <w:rPr>
                <w:spacing w:val="-2"/>
                <w:sz w:val="16"/>
              </w:rPr>
              <w:t>processing</w:t>
            </w:r>
            <w:r>
              <w:rPr>
                <w:spacing w:val="40"/>
                <w:sz w:val="16"/>
              </w:rPr>
              <w:t xml:space="preserve"> </w:t>
            </w:r>
            <w:r>
              <w:rPr>
                <w:sz w:val="16"/>
              </w:rPr>
              <w:t>techniques</w:t>
            </w:r>
            <w:r>
              <w:rPr>
                <w:spacing w:val="-10"/>
                <w:sz w:val="16"/>
              </w:rPr>
              <w:t xml:space="preserve"> </w:t>
            </w:r>
            <w:r>
              <w:rPr>
                <w:sz w:val="16"/>
              </w:rPr>
              <w:t>and</w:t>
            </w:r>
            <w:r>
              <w:rPr>
                <w:spacing w:val="40"/>
                <w:sz w:val="16"/>
              </w:rPr>
              <w:t xml:space="preserve"> </w:t>
            </w:r>
            <w:r>
              <w:rPr>
                <w:sz w:val="16"/>
              </w:rPr>
              <w:t>achieved</w:t>
            </w:r>
            <w:r>
              <w:rPr>
                <w:spacing w:val="-1"/>
                <w:sz w:val="16"/>
              </w:rPr>
              <w:t xml:space="preserve"> </w:t>
            </w:r>
            <w:r>
              <w:rPr>
                <w:sz w:val="16"/>
              </w:rPr>
              <w:t>in</w:t>
            </w:r>
            <w:r>
              <w:rPr>
                <w:spacing w:val="40"/>
                <w:sz w:val="16"/>
              </w:rPr>
              <w:t xml:space="preserve"> </w:t>
            </w:r>
            <w:r>
              <w:rPr>
                <w:sz w:val="16"/>
              </w:rPr>
              <w:t>creating</w:t>
            </w:r>
            <w:r>
              <w:rPr>
                <w:spacing w:val="-1"/>
                <w:sz w:val="16"/>
              </w:rPr>
              <w:t xml:space="preserve"> </w:t>
            </w:r>
            <w:r>
              <w:rPr>
                <w:sz w:val="16"/>
              </w:rPr>
              <w:t>a</w:t>
            </w:r>
            <w:r>
              <w:rPr>
                <w:spacing w:val="40"/>
                <w:sz w:val="16"/>
              </w:rPr>
              <w:t xml:space="preserve"> </w:t>
            </w:r>
            <w:r>
              <w:rPr>
                <w:sz w:val="16"/>
              </w:rPr>
              <w:t>model with</w:t>
            </w:r>
            <w:r>
              <w:rPr>
                <w:spacing w:val="-3"/>
                <w:sz w:val="16"/>
              </w:rPr>
              <w:t xml:space="preserve"> </w:t>
            </w:r>
            <w:r>
              <w:rPr>
                <w:sz w:val="16"/>
              </w:rPr>
              <w:t>the</w:t>
            </w:r>
            <w:r>
              <w:rPr>
                <w:spacing w:val="40"/>
                <w:sz w:val="16"/>
              </w:rPr>
              <w:t xml:space="preserve"> </w:t>
            </w:r>
            <w:r>
              <w:rPr>
                <w:sz w:val="16"/>
              </w:rPr>
              <w:t>application</w:t>
            </w:r>
            <w:r>
              <w:rPr>
                <w:spacing w:val="-1"/>
                <w:sz w:val="16"/>
              </w:rPr>
              <w:t xml:space="preserve"> </w:t>
            </w:r>
            <w:r>
              <w:rPr>
                <w:sz w:val="16"/>
              </w:rPr>
              <w:t>of</w:t>
            </w:r>
            <w:r>
              <w:rPr>
                <w:spacing w:val="40"/>
                <w:sz w:val="16"/>
              </w:rPr>
              <w:t xml:space="preserve"> </w:t>
            </w:r>
            <w:r>
              <w:rPr>
                <w:spacing w:val="-2"/>
                <w:sz w:val="16"/>
              </w:rPr>
              <w:t>(CNN)</w:t>
            </w:r>
          </w:p>
          <w:p>
            <w:pPr>
              <w:pStyle w:val="10"/>
              <w:ind w:right="111"/>
              <w:rPr>
                <w:sz w:val="16"/>
              </w:rPr>
            </w:pPr>
            <w:r>
              <w:rPr>
                <w:sz w:val="16"/>
              </w:rPr>
              <w:t>enhanced</w:t>
            </w:r>
            <w:r>
              <w:rPr>
                <w:spacing w:val="-1"/>
                <w:sz w:val="16"/>
              </w:rPr>
              <w:t xml:space="preserve"> </w:t>
            </w:r>
            <w:r>
              <w:rPr>
                <w:sz w:val="16"/>
              </w:rPr>
              <w:t>by</w:t>
            </w:r>
            <w:r>
              <w:rPr>
                <w:spacing w:val="40"/>
                <w:sz w:val="16"/>
              </w:rPr>
              <w:t xml:space="preserve"> </w:t>
            </w:r>
            <w:r>
              <w:rPr>
                <w:sz w:val="16"/>
              </w:rPr>
              <w:t>(GPU)</w:t>
            </w:r>
            <w:r>
              <w:rPr>
                <w:spacing w:val="-10"/>
                <w:sz w:val="16"/>
              </w:rPr>
              <w:t xml:space="preserve"> </w:t>
            </w:r>
            <w:r>
              <w:rPr>
                <w:sz w:val="16"/>
              </w:rPr>
              <w:t>for</w:t>
            </w:r>
            <w:r>
              <w:rPr>
                <w:spacing w:val="-10"/>
                <w:sz w:val="16"/>
              </w:rPr>
              <w:t xml:space="preserve"> </w:t>
            </w:r>
            <w:r>
              <w:rPr>
                <w:sz w:val="16"/>
              </w:rPr>
              <w:t>an</w:t>
            </w:r>
            <w:r>
              <w:rPr>
                <w:spacing w:val="40"/>
                <w:sz w:val="16"/>
              </w:rPr>
              <w:t xml:space="preserve"> </w:t>
            </w:r>
            <w:r>
              <w:rPr>
                <w:spacing w:val="-2"/>
                <w:sz w:val="16"/>
              </w:rPr>
              <w:t>enhanced</w:t>
            </w:r>
            <w:r>
              <w:rPr>
                <w:spacing w:val="40"/>
                <w:sz w:val="16"/>
              </w:rPr>
              <w:t xml:space="preserve"> </w:t>
            </w:r>
            <w:r>
              <w:rPr>
                <w:spacing w:val="-2"/>
                <w:sz w:val="16"/>
              </w:rPr>
              <w:t>maximum</w:t>
            </w:r>
          </w:p>
          <w:p>
            <w:pPr>
              <w:pStyle w:val="10"/>
              <w:spacing w:line="182" w:lineRule="exact"/>
              <w:ind w:right="555"/>
              <w:rPr>
                <w:sz w:val="16"/>
              </w:rPr>
            </w:pPr>
            <w:r>
              <w:rPr>
                <w:sz w:val="16"/>
              </w:rPr>
              <w:t>speed</w:t>
            </w:r>
            <w:r>
              <w:rPr>
                <w:spacing w:val="-10"/>
                <w:sz w:val="16"/>
              </w:rPr>
              <w:t xml:space="preserve"> </w:t>
            </w:r>
            <w:r>
              <w:rPr>
                <w:sz w:val="16"/>
              </w:rPr>
              <w:t>of</w:t>
            </w:r>
            <w:r>
              <w:rPr>
                <w:spacing w:val="40"/>
                <w:sz w:val="16"/>
              </w:rPr>
              <w:t xml:space="preserve"> </w:t>
            </w:r>
            <w:r>
              <w:rPr>
                <w:spacing w:val="-2"/>
                <w:sz w:val="16"/>
              </w:rPr>
              <w:t>training.</w:t>
            </w:r>
          </w:p>
        </w:tc>
        <w:tc>
          <w:tcPr>
            <w:tcW w:w="1272" w:type="dxa"/>
          </w:tcPr>
          <w:p>
            <w:pPr>
              <w:pStyle w:val="10"/>
              <w:ind w:left="112" w:right="139"/>
              <w:rPr>
                <w:sz w:val="16"/>
              </w:rPr>
            </w:pPr>
            <w:r>
              <w:rPr>
                <w:sz w:val="16"/>
              </w:rPr>
              <w:t>Creation</w:t>
            </w:r>
            <w:r>
              <w:rPr>
                <w:spacing w:val="-1"/>
                <w:sz w:val="16"/>
              </w:rPr>
              <w:t xml:space="preserve"> </w:t>
            </w:r>
            <w:r>
              <w:rPr>
                <w:sz w:val="16"/>
              </w:rPr>
              <w:t>of</w:t>
            </w:r>
            <w:r>
              <w:rPr>
                <w:spacing w:val="40"/>
                <w:sz w:val="16"/>
              </w:rPr>
              <w:t xml:space="preserve"> </w:t>
            </w:r>
            <w:r>
              <w:rPr>
                <w:sz w:val="16"/>
              </w:rPr>
              <w:t>system</w:t>
            </w:r>
            <w:r>
              <w:rPr>
                <w:spacing w:val="-3"/>
                <w:sz w:val="16"/>
              </w:rPr>
              <w:t xml:space="preserve"> </w:t>
            </w:r>
            <w:r>
              <w:rPr>
                <w:sz w:val="16"/>
              </w:rPr>
              <w:t>for</w:t>
            </w:r>
            <w:r>
              <w:rPr>
                <w:spacing w:val="40"/>
                <w:sz w:val="16"/>
              </w:rPr>
              <w:t xml:space="preserve"> </w:t>
            </w:r>
            <w:r>
              <w:rPr>
                <w:sz w:val="16"/>
              </w:rPr>
              <w:t>detection</w:t>
            </w:r>
            <w:r>
              <w:rPr>
                <w:spacing w:val="-10"/>
                <w:sz w:val="16"/>
              </w:rPr>
              <w:t xml:space="preserve"> </w:t>
            </w:r>
            <w:r>
              <w:rPr>
                <w:sz w:val="16"/>
              </w:rPr>
              <w:t>and</w:t>
            </w:r>
            <w:r>
              <w:rPr>
                <w:spacing w:val="40"/>
                <w:sz w:val="16"/>
              </w:rPr>
              <w:t xml:space="preserve"> </w:t>
            </w:r>
            <w:r>
              <w:rPr>
                <w:sz w:val="16"/>
              </w:rPr>
              <w:t>diagnosis</w:t>
            </w:r>
            <w:r>
              <w:rPr>
                <w:spacing w:val="-1"/>
                <w:sz w:val="16"/>
              </w:rPr>
              <w:t xml:space="preserve"> </w:t>
            </w:r>
            <w:r>
              <w:rPr>
                <w:sz w:val="16"/>
              </w:rPr>
              <w:t>of</w:t>
            </w:r>
            <w:r>
              <w:rPr>
                <w:spacing w:val="40"/>
                <w:sz w:val="16"/>
              </w:rPr>
              <w:t xml:space="preserve"> </w:t>
            </w:r>
            <w:r>
              <w:rPr>
                <w:sz w:val="16"/>
              </w:rPr>
              <w:t>skin</w:t>
            </w:r>
            <w:r>
              <w:rPr>
                <w:spacing w:val="-1"/>
                <w:sz w:val="16"/>
              </w:rPr>
              <w:t xml:space="preserve"> </w:t>
            </w:r>
            <w:r>
              <w:rPr>
                <w:sz w:val="16"/>
              </w:rPr>
              <w:t>disease</w:t>
            </w:r>
            <w:r>
              <w:rPr>
                <w:spacing w:val="40"/>
                <w:sz w:val="16"/>
              </w:rPr>
              <w:t xml:space="preserve"> </w:t>
            </w:r>
            <w:r>
              <w:rPr>
                <w:sz w:val="16"/>
              </w:rPr>
              <w:t>using</w:t>
            </w:r>
            <w:r>
              <w:rPr>
                <w:spacing w:val="-1"/>
                <w:sz w:val="16"/>
              </w:rPr>
              <w:t xml:space="preserve"> </w:t>
            </w:r>
            <w:r>
              <w:rPr>
                <w:sz w:val="16"/>
              </w:rPr>
              <w:t>image</w:t>
            </w:r>
            <w:r>
              <w:rPr>
                <w:spacing w:val="40"/>
                <w:sz w:val="16"/>
              </w:rPr>
              <w:t xml:space="preserve"> </w:t>
            </w:r>
            <w:r>
              <w:rPr>
                <w:spacing w:val="-2"/>
                <w:sz w:val="16"/>
              </w:rPr>
              <w:t>processing</w:t>
            </w:r>
            <w:r>
              <w:rPr>
                <w:spacing w:val="40"/>
                <w:sz w:val="16"/>
              </w:rPr>
              <w:t xml:space="preserve"> </w:t>
            </w:r>
            <w:r>
              <w:rPr>
                <w:sz w:val="16"/>
              </w:rPr>
              <w:t>techniques</w:t>
            </w:r>
            <w:r>
              <w:rPr>
                <w:spacing w:val="-10"/>
                <w:sz w:val="16"/>
              </w:rPr>
              <w:t xml:space="preserve"> </w:t>
            </w:r>
            <w:r>
              <w:rPr>
                <w:sz w:val="16"/>
              </w:rPr>
              <w:t>and</w:t>
            </w:r>
            <w:r>
              <w:rPr>
                <w:spacing w:val="40"/>
                <w:sz w:val="16"/>
              </w:rPr>
              <w:t xml:space="preserve"> </w:t>
            </w:r>
            <w:r>
              <w:rPr>
                <w:sz w:val="16"/>
              </w:rPr>
              <w:t>achieved</w:t>
            </w:r>
            <w:r>
              <w:rPr>
                <w:spacing w:val="-1"/>
                <w:sz w:val="16"/>
              </w:rPr>
              <w:t xml:space="preserve"> </w:t>
            </w:r>
            <w:r>
              <w:rPr>
                <w:sz w:val="16"/>
              </w:rPr>
              <w:t>in</w:t>
            </w:r>
            <w:r>
              <w:rPr>
                <w:spacing w:val="40"/>
                <w:sz w:val="16"/>
              </w:rPr>
              <w:t xml:space="preserve"> </w:t>
            </w:r>
            <w:r>
              <w:rPr>
                <w:sz w:val="16"/>
              </w:rPr>
              <w:t>creating</w:t>
            </w:r>
            <w:r>
              <w:rPr>
                <w:spacing w:val="-1"/>
                <w:sz w:val="16"/>
              </w:rPr>
              <w:t xml:space="preserve"> </w:t>
            </w:r>
            <w:r>
              <w:rPr>
                <w:sz w:val="16"/>
              </w:rPr>
              <w:t>a</w:t>
            </w:r>
            <w:r>
              <w:rPr>
                <w:spacing w:val="40"/>
                <w:sz w:val="16"/>
              </w:rPr>
              <w:t xml:space="preserve"> </w:t>
            </w:r>
            <w:r>
              <w:rPr>
                <w:sz w:val="16"/>
              </w:rPr>
              <w:t>model with</w:t>
            </w:r>
            <w:r>
              <w:rPr>
                <w:spacing w:val="-1"/>
                <w:sz w:val="16"/>
              </w:rPr>
              <w:t xml:space="preserve"> </w:t>
            </w:r>
            <w:r>
              <w:rPr>
                <w:sz w:val="16"/>
              </w:rPr>
              <w:t>the</w:t>
            </w:r>
            <w:r>
              <w:rPr>
                <w:spacing w:val="40"/>
                <w:sz w:val="16"/>
              </w:rPr>
              <w:t xml:space="preserve"> </w:t>
            </w:r>
            <w:r>
              <w:rPr>
                <w:sz w:val="16"/>
              </w:rPr>
              <w:t>application</w:t>
            </w:r>
            <w:r>
              <w:rPr>
                <w:spacing w:val="-1"/>
                <w:sz w:val="16"/>
              </w:rPr>
              <w:t xml:space="preserve"> </w:t>
            </w:r>
            <w:r>
              <w:rPr>
                <w:sz w:val="16"/>
              </w:rPr>
              <w:t>of</w:t>
            </w:r>
            <w:r>
              <w:rPr>
                <w:spacing w:val="40"/>
                <w:sz w:val="16"/>
              </w:rPr>
              <w:t xml:space="preserve"> </w:t>
            </w:r>
            <w:r>
              <w:rPr>
                <w:sz w:val="16"/>
              </w:rPr>
              <w:t>CNN</w:t>
            </w:r>
            <w:r>
              <w:rPr>
                <w:spacing w:val="-5"/>
                <w:sz w:val="16"/>
              </w:rPr>
              <w:t xml:space="preserve"> </w:t>
            </w:r>
            <w:r>
              <w:rPr>
                <w:sz w:val="16"/>
              </w:rPr>
              <w:t>enhances</w:t>
            </w:r>
            <w:r>
              <w:rPr>
                <w:spacing w:val="40"/>
                <w:sz w:val="16"/>
              </w:rPr>
              <w:t xml:space="preserve"> </w:t>
            </w:r>
            <w:r>
              <w:rPr>
                <w:sz w:val="16"/>
              </w:rPr>
              <w:t>by</w:t>
            </w:r>
            <w:r>
              <w:rPr>
                <w:spacing w:val="-1"/>
                <w:sz w:val="16"/>
              </w:rPr>
              <w:t xml:space="preserve"> </w:t>
            </w:r>
            <w:r>
              <w:rPr>
                <w:sz w:val="16"/>
              </w:rPr>
              <w:t>graphics</w:t>
            </w:r>
            <w:r>
              <w:rPr>
                <w:spacing w:val="40"/>
                <w:sz w:val="16"/>
              </w:rPr>
              <w:t xml:space="preserve"> </w:t>
            </w:r>
            <w:r>
              <w:rPr>
                <w:spacing w:val="-2"/>
                <w:sz w:val="16"/>
              </w:rPr>
              <w:t>processing</w:t>
            </w:r>
            <w:r>
              <w:rPr>
                <w:spacing w:val="-8"/>
                <w:sz w:val="16"/>
              </w:rPr>
              <w:t xml:space="preserve"> </w:t>
            </w:r>
            <w:r>
              <w:rPr>
                <w:spacing w:val="-2"/>
                <w:sz w:val="16"/>
              </w:rPr>
              <w:t>unit.</w:t>
            </w:r>
          </w:p>
        </w:tc>
        <w:tc>
          <w:tcPr>
            <w:tcW w:w="1311" w:type="dxa"/>
          </w:tcPr>
          <w:p>
            <w:pPr>
              <w:pStyle w:val="10"/>
              <w:ind w:left="107" w:right="128"/>
              <w:rPr>
                <w:sz w:val="16"/>
              </w:rPr>
            </w:pPr>
            <w:r>
              <w:rPr>
                <w:spacing w:val="-2"/>
                <w:sz w:val="16"/>
              </w:rPr>
              <w:t>Processing</w:t>
            </w:r>
            <w:r>
              <w:rPr>
                <w:spacing w:val="40"/>
                <w:sz w:val="16"/>
              </w:rPr>
              <w:t xml:space="preserve"> </w:t>
            </w:r>
            <w:r>
              <w:rPr>
                <w:sz w:val="16"/>
              </w:rPr>
              <w:t>speed is slow</w:t>
            </w:r>
            <w:r>
              <w:rPr>
                <w:spacing w:val="40"/>
                <w:sz w:val="16"/>
              </w:rPr>
              <w:t xml:space="preserve"> </w:t>
            </w:r>
            <w:r>
              <w:rPr>
                <w:sz w:val="16"/>
              </w:rPr>
              <w:t>and can be</w:t>
            </w:r>
            <w:r>
              <w:rPr>
                <w:spacing w:val="40"/>
                <w:sz w:val="16"/>
              </w:rPr>
              <w:t xml:space="preserve"> </w:t>
            </w:r>
            <w:r>
              <w:rPr>
                <w:sz w:val="16"/>
              </w:rPr>
              <w:t>improved</w:t>
            </w:r>
            <w:r>
              <w:rPr>
                <w:spacing w:val="-1"/>
                <w:sz w:val="16"/>
              </w:rPr>
              <w:t xml:space="preserve"> </w:t>
            </w:r>
            <w:r>
              <w:rPr>
                <w:sz w:val="16"/>
              </w:rPr>
              <w:t>by</w:t>
            </w:r>
            <w:r>
              <w:rPr>
                <w:spacing w:val="40"/>
                <w:sz w:val="16"/>
              </w:rPr>
              <w:t xml:space="preserve"> </w:t>
            </w:r>
            <w:r>
              <w:rPr>
                <w:sz w:val="16"/>
              </w:rPr>
              <w:t>using</w:t>
            </w:r>
            <w:r>
              <w:rPr>
                <w:spacing w:val="-1"/>
                <w:sz w:val="16"/>
              </w:rPr>
              <w:t xml:space="preserve"> </w:t>
            </w:r>
            <w:r>
              <w:rPr>
                <w:sz w:val="16"/>
              </w:rPr>
              <w:t>latest</w:t>
            </w:r>
            <w:r>
              <w:rPr>
                <w:spacing w:val="40"/>
                <w:sz w:val="16"/>
              </w:rPr>
              <w:t xml:space="preserve"> </w:t>
            </w:r>
            <w:r>
              <w:rPr>
                <w:sz w:val="16"/>
              </w:rPr>
              <w:t>version</w:t>
            </w:r>
            <w:r>
              <w:rPr>
                <w:spacing w:val="-1"/>
                <w:sz w:val="16"/>
              </w:rPr>
              <w:t xml:space="preserve"> </w:t>
            </w:r>
            <w:r>
              <w:rPr>
                <w:sz w:val="16"/>
              </w:rPr>
              <w:t>of</w:t>
            </w:r>
            <w:r>
              <w:rPr>
                <w:spacing w:val="40"/>
                <w:sz w:val="16"/>
              </w:rPr>
              <w:t xml:space="preserve"> </w:t>
            </w:r>
            <w:r>
              <w:rPr>
                <w:sz w:val="16"/>
              </w:rPr>
              <w:t>CUDA</w:t>
            </w:r>
            <w:r>
              <w:rPr>
                <w:spacing w:val="-10"/>
                <w:sz w:val="16"/>
              </w:rPr>
              <w:t xml:space="preserve"> </w:t>
            </w:r>
            <w:r>
              <w:rPr>
                <w:sz w:val="16"/>
              </w:rPr>
              <w:t>to</w:t>
            </w:r>
            <w:r>
              <w:rPr>
                <w:spacing w:val="-10"/>
                <w:sz w:val="16"/>
              </w:rPr>
              <w:t xml:space="preserve"> </w:t>
            </w:r>
            <w:r>
              <w:rPr>
                <w:sz w:val="16"/>
              </w:rPr>
              <w:t>have</w:t>
            </w:r>
            <w:r>
              <w:rPr>
                <w:spacing w:val="-10"/>
                <w:sz w:val="16"/>
              </w:rPr>
              <w:t xml:space="preserve"> </w:t>
            </w:r>
            <w:r>
              <w:rPr>
                <w:sz w:val="16"/>
              </w:rPr>
              <w:t>a</w:t>
            </w:r>
            <w:r>
              <w:rPr>
                <w:spacing w:val="40"/>
                <w:sz w:val="16"/>
              </w:rPr>
              <w:t xml:space="preserve"> </w:t>
            </w:r>
            <w:r>
              <w:rPr>
                <w:sz w:val="16"/>
              </w:rPr>
              <w:t>higher score</w:t>
            </w:r>
            <w:r>
              <w:rPr>
                <w:spacing w:val="40"/>
                <w:sz w:val="16"/>
              </w:rPr>
              <w:t xml:space="preserve"> </w:t>
            </w:r>
            <w:r>
              <w:rPr>
                <w:spacing w:val="-2"/>
                <w:sz w:val="16"/>
              </w:rPr>
              <w:t>level.</w:t>
            </w:r>
          </w:p>
        </w:tc>
        <w:tc>
          <w:tcPr>
            <w:tcW w:w="1469" w:type="dxa"/>
          </w:tcPr>
          <w:p>
            <w:pPr>
              <w:pStyle w:val="10"/>
              <w:ind w:left="107" w:right="100"/>
              <w:rPr>
                <w:sz w:val="16"/>
              </w:rPr>
            </w:pPr>
            <w:r>
              <w:rPr>
                <w:sz w:val="16"/>
              </w:rPr>
              <w:t>Latest ML</w:t>
            </w:r>
            <w:r>
              <w:rPr>
                <w:spacing w:val="40"/>
                <w:sz w:val="16"/>
              </w:rPr>
              <w:t xml:space="preserve"> </w:t>
            </w:r>
            <w:r>
              <w:rPr>
                <w:sz w:val="16"/>
              </w:rPr>
              <w:t>algorithms can be</w:t>
            </w:r>
            <w:r>
              <w:rPr>
                <w:spacing w:val="40"/>
                <w:sz w:val="16"/>
              </w:rPr>
              <w:t xml:space="preserve"> </w:t>
            </w:r>
            <w:r>
              <w:rPr>
                <w:sz w:val="16"/>
              </w:rPr>
              <w:t>used to get more</w:t>
            </w:r>
            <w:r>
              <w:rPr>
                <w:spacing w:val="40"/>
                <w:sz w:val="16"/>
              </w:rPr>
              <w:t xml:space="preserve"> </w:t>
            </w:r>
            <w:r>
              <w:rPr>
                <w:sz w:val="16"/>
              </w:rPr>
              <w:t>accuracy with a</w:t>
            </w:r>
            <w:r>
              <w:rPr>
                <w:spacing w:val="40"/>
                <w:sz w:val="16"/>
              </w:rPr>
              <w:t xml:space="preserve"> </w:t>
            </w:r>
            <w:r>
              <w:rPr>
                <w:spacing w:val="-2"/>
                <w:sz w:val="16"/>
              </w:rPr>
              <w:t>Multi-GPU</w:t>
            </w:r>
            <w:r>
              <w:rPr>
                <w:spacing w:val="-8"/>
                <w:sz w:val="16"/>
              </w:rPr>
              <w:t xml:space="preserve"> </w:t>
            </w:r>
            <w:r>
              <w:rPr>
                <w:spacing w:val="-2"/>
                <w:sz w:val="16"/>
              </w:rPr>
              <w:t>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20" w:hRule="atLeast"/>
        </w:trPr>
        <w:tc>
          <w:tcPr>
            <w:tcW w:w="331" w:type="dxa"/>
          </w:tcPr>
          <w:p>
            <w:pPr>
              <w:pStyle w:val="10"/>
              <w:spacing w:line="178" w:lineRule="exact"/>
              <w:ind w:left="41" w:right="60"/>
              <w:jc w:val="center"/>
              <w:rPr>
                <w:sz w:val="16"/>
              </w:rPr>
            </w:pPr>
            <w:r>
              <w:rPr>
                <w:spacing w:val="-10"/>
                <w:sz w:val="16"/>
              </w:rPr>
              <w:t>6</w:t>
            </w:r>
          </w:p>
          <w:p>
            <w:pPr>
              <w:pStyle w:val="10"/>
              <w:spacing w:line="183" w:lineRule="exact"/>
              <w:ind w:left="0" w:right="60"/>
              <w:jc w:val="center"/>
              <w:rPr>
                <w:sz w:val="16"/>
              </w:rPr>
            </w:pPr>
            <w:r>
              <w:rPr>
                <w:spacing w:val="-10"/>
                <w:sz w:val="16"/>
              </w:rPr>
              <w:t>.</w:t>
            </w:r>
          </w:p>
        </w:tc>
        <w:tc>
          <w:tcPr>
            <w:tcW w:w="1320" w:type="dxa"/>
          </w:tcPr>
          <w:p>
            <w:pPr>
              <w:pStyle w:val="10"/>
              <w:spacing w:line="237" w:lineRule="auto"/>
              <w:ind w:left="106" w:right="158"/>
              <w:rPr>
                <w:sz w:val="16"/>
              </w:rPr>
            </w:pPr>
            <w:r>
              <w:rPr>
                <w:sz w:val="16"/>
              </w:rPr>
              <w:t>GPU</w:t>
            </w:r>
            <w:r>
              <w:rPr>
                <w:spacing w:val="-10"/>
                <w:sz w:val="16"/>
              </w:rPr>
              <w:t xml:space="preserve"> </w:t>
            </w:r>
            <w:r>
              <w:rPr>
                <w:sz w:val="16"/>
              </w:rPr>
              <w:t>Allocation</w:t>
            </w:r>
            <w:r>
              <w:rPr>
                <w:spacing w:val="40"/>
                <w:sz w:val="16"/>
              </w:rPr>
              <w:t xml:space="preserve"> </w:t>
            </w:r>
            <w:r>
              <w:rPr>
                <w:sz w:val="16"/>
              </w:rPr>
              <w:t>Strategy</w:t>
            </w:r>
            <w:r>
              <w:rPr>
                <w:spacing w:val="-1"/>
                <w:sz w:val="16"/>
              </w:rPr>
              <w:t xml:space="preserve"> </w:t>
            </w:r>
            <w:r>
              <w:rPr>
                <w:sz w:val="16"/>
              </w:rPr>
              <w:t>for</w:t>
            </w:r>
            <w:r>
              <w:rPr>
                <w:spacing w:val="40"/>
                <w:sz w:val="16"/>
              </w:rPr>
              <w:t xml:space="preserve"> </w:t>
            </w:r>
            <w:r>
              <w:rPr>
                <w:sz w:val="16"/>
              </w:rPr>
              <w:t>Deep</w:t>
            </w:r>
            <w:r>
              <w:rPr>
                <w:spacing w:val="-1"/>
                <w:sz w:val="16"/>
              </w:rPr>
              <w:t xml:space="preserve"> </w:t>
            </w:r>
            <w:r>
              <w:rPr>
                <w:sz w:val="16"/>
              </w:rPr>
              <w:t>Learning</w:t>
            </w:r>
          </w:p>
        </w:tc>
        <w:tc>
          <w:tcPr>
            <w:tcW w:w="1128" w:type="dxa"/>
          </w:tcPr>
          <w:p>
            <w:pPr>
              <w:pStyle w:val="10"/>
              <w:ind w:left="106" w:right="110"/>
              <w:rPr>
                <w:sz w:val="16"/>
              </w:rPr>
            </w:pPr>
            <w:r>
              <w:rPr>
                <w:spacing w:val="-2"/>
                <w:sz w:val="16"/>
              </w:rPr>
              <w:t>Yingwanchan</w:t>
            </w:r>
            <w:r>
              <w:rPr>
                <w:spacing w:val="40"/>
                <w:sz w:val="16"/>
              </w:rPr>
              <w:t xml:space="preserve"> </w:t>
            </w:r>
            <w:r>
              <w:rPr>
                <w:spacing w:val="-2"/>
                <w:sz w:val="16"/>
              </w:rPr>
              <w:t>JianChen</w:t>
            </w:r>
            <w:r>
              <w:rPr>
                <w:spacing w:val="40"/>
                <w:sz w:val="16"/>
              </w:rPr>
              <w:t xml:space="preserve"> </w:t>
            </w:r>
            <w:r>
              <w:rPr>
                <w:spacing w:val="-2"/>
                <w:sz w:val="16"/>
              </w:rPr>
              <w:t>Han,Huan</w:t>
            </w:r>
            <w:r>
              <w:rPr>
                <w:spacing w:val="40"/>
                <w:sz w:val="16"/>
              </w:rPr>
              <w:t xml:space="preserve"> </w:t>
            </w:r>
            <w:r>
              <w:rPr>
                <w:spacing w:val="-4"/>
                <w:sz w:val="16"/>
              </w:rPr>
              <w:t>Zhou</w:t>
            </w:r>
            <w:r>
              <w:rPr>
                <w:spacing w:val="40"/>
                <w:sz w:val="16"/>
              </w:rPr>
              <w:t xml:space="preserve"> </w:t>
            </w:r>
            <w:r>
              <w:rPr>
                <w:spacing w:val="-2"/>
                <w:sz w:val="16"/>
              </w:rPr>
              <w:t>Chinchin.</w:t>
            </w:r>
          </w:p>
        </w:tc>
        <w:tc>
          <w:tcPr>
            <w:tcW w:w="960" w:type="dxa"/>
          </w:tcPr>
          <w:p>
            <w:pPr>
              <w:pStyle w:val="10"/>
              <w:spacing w:line="595" w:lineRule="auto"/>
              <w:ind w:right="442"/>
              <w:rPr>
                <w:sz w:val="16"/>
              </w:rPr>
            </w:pPr>
            <w:r>
              <w:rPr>
                <w:spacing w:val="-2"/>
                <w:sz w:val="16"/>
              </w:rPr>
              <w:t>,IEEE</w:t>
            </w:r>
            <w:r>
              <w:rPr>
                <w:spacing w:val="40"/>
                <w:sz w:val="16"/>
              </w:rPr>
              <w:t xml:space="preserve"> </w:t>
            </w:r>
            <w:r>
              <w:rPr>
                <w:spacing w:val="-4"/>
                <w:sz w:val="16"/>
              </w:rPr>
              <w:t>2022</w:t>
            </w:r>
          </w:p>
        </w:tc>
        <w:tc>
          <w:tcPr>
            <w:tcW w:w="1224" w:type="dxa"/>
          </w:tcPr>
          <w:p>
            <w:pPr>
              <w:pStyle w:val="10"/>
              <w:ind w:right="134"/>
              <w:rPr>
                <w:sz w:val="16"/>
              </w:rPr>
            </w:pPr>
            <w:r>
              <w:rPr>
                <w:sz w:val="16"/>
              </w:rPr>
              <w:t>We propose a</w:t>
            </w:r>
            <w:r>
              <w:rPr>
                <w:spacing w:val="40"/>
                <w:sz w:val="16"/>
              </w:rPr>
              <w:t xml:space="preserve"> </w:t>
            </w:r>
            <w:r>
              <w:rPr>
                <w:spacing w:val="-2"/>
                <w:sz w:val="16"/>
              </w:rPr>
              <w:t>scheduling</w:t>
            </w:r>
            <w:r>
              <w:rPr>
                <w:spacing w:val="40"/>
                <w:sz w:val="16"/>
              </w:rPr>
              <w:t xml:space="preserve"> </w:t>
            </w:r>
            <w:r>
              <w:rPr>
                <w:sz w:val="16"/>
              </w:rPr>
              <w:t>framework for</w:t>
            </w:r>
            <w:r>
              <w:rPr>
                <w:spacing w:val="40"/>
                <w:sz w:val="16"/>
              </w:rPr>
              <w:t xml:space="preserve"> </w:t>
            </w:r>
            <w:r>
              <w:rPr>
                <w:sz w:val="16"/>
              </w:rPr>
              <w:t>GPU</w:t>
            </w:r>
            <w:r>
              <w:rPr>
                <w:spacing w:val="-3"/>
                <w:sz w:val="16"/>
              </w:rPr>
              <w:t xml:space="preserve"> </w:t>
            </w:r>
            <w:r>
              <w:rPr>
                <w:sz w:val="16"/>
              </w:rPr>
              <w:t>clusters</w:t>
            </w:r>
            <w:r>
              <w:rPr>
                <w:spacing w:val="40"/>
                <w:sz w:val="16"/>
              </w:rPr>
              <w:t xml:space="preserve"> </w:t>
            </w:r>
            <w:r>
              <w:rPr>
                <w:spacing w:val="-2"/>
                <w:sz w:val="16"/>
              </w:rPr>
              <w:t>which</w:t>
            </w:r>
            <w:r>
              <w:rPr>
                <w:spacing w:val="40"/>
                <w:sz w:val="16"/>
              </w:rPr>
              <w:t xml:space="preserve"> </w:t>
            </w:r>
            <w:r>
              <w:rPr>
                <w:spacing w:val="-2"/>
                <w:sz w:val="16"/>
              </w:rPr>
              <w:t>improves</w:t>
            </w:r>
            <w:r>
              <w:rPr>
                <w:spacing w:val="40"/>
                <w:sz w:val="16"/>
              </w:rPr>
              <w:t xml:space="preserve"> </w:t>
            </w:r>
            <w:r>
              <w:rPr>
                <w:spacing w:val="-2"/>
                <w:sz w:val="16"/>
              </w:rPr>
              <w:t>performance</w:t>
            </w:r>
            <w:r>
              <w:rPr>
                <w:spacing w:val="40"/>
                <w:sz w:val="16"/>
              </w:rPr>
              <w:t xml:space="preserve"> </w:t>
            </w:r>
            <w:r>
              <w:rPr>
                <w:sz w:val="16"/>
              </w:rPr>
              <w:t>and</w:t>
            </w:r>
            <w:r>
              <w:rPr>
                <w:spacing w:val="-1"/>
                <w:sz w:val="16"/>
              </w:rPr>
              <w:t xml:space="preserve"> </w:t>
            </w:r>
            <w:r>
              <w:rPr>
                <w:sz w:val="16"/>
              </w:rPr>
              <w:t>reduces</w:t>
            </w:r>
            <w:r>
              <w:rPr>
                <w:spacing w:val="40"/>
                <w:sz w:val="16"/>
              </w:rPr>
              <w:t xml:space="preserve"> </w:t>
            </w:r>
            <w:r>
              <w:rPr>
                <w:spacing w:val="-2"/>
                <w:sz w:val="16"/>
              </w:rPr>
              <w:t>energy</w:t>
            </w:r>
          </w:p>
          <w:p>
            <w:pPr>
              <w:pStyle w:val="10"/>
              <w:spacing w:line="182" w:lineRule="exact"/>
              <w:ind w:right="93"/>
              <w:rPr>
                <w:sz w:val="16"/>
              </w:rPr>
            </w:pPr>
            <w:r>
              <w:rPr>
                <w:sz w:val="16"/>
              </w:rPr>
              <w:t>consumption</w:t>
            </w:r>
            <w:r>
              <w:rPr>
                <w:spacing w:val="-10"/>
                <w:sz w:val="16"/>
              </w:rPr>
              <w:t xml:space="preserve"> </w:t>
            </w:r>
            <w:r>
              <w:rPr>
                <w:sz w:val="16"/>
              </w:rPr>
              <w:t>of</w:t>
            </w:r>
            <w:r>
              <w:rPr>
                <w:spacing w:val="40"/>
                <w:sz w:val="16"/>
              </w:rPr>
              <w:t xml:space="preserve"> </w:t>
            </w:r>
            <w:r>
              <w:rPr>
                <w:spacing w:val="-2"/>
                <w:sz w:val="16"/>
              </w:rPr>
              <w:t>clusters.</w:t>
            </w:r>
          </w:p>
        </w:tc>
        <w:tc>
          <w:tcPr>
            <w:tcW w:w="1272" w:type="dxa"/>
          </w:tcPr>
          <w:p>
            <w:pPr>
              <w:pStyle w:val="10"/>
              <w:ind w:left="112" w:right="124"/>
              <w:rPr>
                <w:sz w:val="16"/>
              </w:rPr>
            </w:pPr>
            <w:r>
              <w:rPr>
                <w:sz w:val="16"/>
              </w:rPr>
              <w:t>It is adapted to</w:t>
            </w:r>
            <w:r>
              <w:rPr>
                <w:spacing w:val="40"/>
                <w:sz w:val="16"/>
              </w:rPr>
              <w:t xml:space="preserve"> </w:t>
            </w:r>
            <w:r>
              <w:rPr>
                <w:spacing w:val="-2"/>
                <w:sz w:val="16"/>
              </w:rPr>
              <w:t>various</w:t>
            </w:r>
            <w:r>
              <w:rPr>
                <w:spacing w:val="40"/>
                <w:sz w:val="16"/>
              </w:rPr>
              <w:t xml:space="preserve"> </w:t>
            </w:r>
            <w:r>
              <w:rPr>
                <w:spacing w:val="-2"/>
                <w:sz w:val="16"/>
              </w:rPr>
              <w:t>environment</w:t>
            </w:r>
            <w:r>
              <w:rPr>
                <w:spacing w:val="40"/>
                <w:sz w:val="16"/>
              </w:rPr>
              <w:t xml:space="preserve"> </w:t>
            </w:r>
            <w:r>
              <w:rPr>
                <w:sz w:val="16"/>
              </w:rPr>
              <w:t>and</w:t>
            </w:r>
            <w:r>
              <w:rPr>
                <w:spacing w:val="-1"/>
                <w:sz w:val="16"/>
              </w:rPr>
              <w:t xml:space="preserve"> </w:t>
            </w:r>
            <w:r>
              <w:rPr>
                <w:sz w:val="16"/>
              </w:rPr>
              <w:t>more</w:t>
            </w:r>
            <w:r>
              <w:rPr>
                <w:spacing w:val="40"/>
                <w:sz w:val="16"/>
              </w:rPr>
              <w:t xml:space="preserve"> </w:t>
            </w:r>
            <w:r>
              <w:rPr>
                <w:sz w:val="16"/>
              </w:rPr>
              <w:t>effective</w:t>
            </w:r>
            <w:r>
              <w:rPr>
                <w:spacing w:val="-10"/>
                <w:sz w:val="16"/>
              </w:rPr>
              <w:t xml:space="preserve"> </w:t>
            </w:r>
            <w:r>
              <w:rPr>
                <w:sz w:val="16"/>
              </w:rPr>
              <w:t>than</w:t>
            </w:r>
            <w:r>
              <w:rPr>
                <w:spacing w:val="40"/>
                <w:sz w:val="16"/>
              </w:rPr>
              <w:t xml:space="preserve"> </w:t>
            </w:r>
            <w:r>
              <w:rPr>
                <w:sz w:val="16"/>
              </w:rPr>
              <w:t>other methods</w:t>
            </w:r>
            <w:r>
              <w:rPr>
                <w:spacing w:val="40"/>
                <w:sz w:val="16"/>
              </w:rPr>
              <w:t xml:space="preserve"> </w:t>
            </w:r>
            <w:r>
              <w:rPr>
                <w:spacing w:val="-2"/>
                <w:sz w:val="16"/>
              </w:rPr>
              <w:t>especially</w:t>
            </w:r>
            <w:r>
              <w:rPr>
                <w:spacing w:val="-10"/>
                <w:sz w:val="16"/>
              </w:rPr>
              <w:t xml:space="preserve"> </w:t>
            </w:r>
            <w:r>
              <w:rPr>
                <w:spacing w:val="-2"/>
                <w:sz w:val="16"/>
              </w:rPr>
              <w:t>when</w:t>
            </w:r>
            <w:r>
              <w:rPr>
                <w:spacing w:val="40"/>
                <w:sz w:val="16"/>
              </w:rPr>
              <w:t xml:space="preserve"> </w:t>
            </w:r>
            <w:r>
              <w:rPr>
                <w:sz w:val="16"/>
              </w:rPr>
              <w:t>cluster is busy.</w:t>
            </w:r>
          </w:p>
        </w:tc>
        <w:tc>
          <w:tcPr>
            <w:tcW w:w="1311" w:type="dxa"/>
          </w:tcPr>
          <w:p>
            <w:pPr>
              <w:pStyle w:val="10"/>
              <w:ind w:left="107" w:right="102"/>
              <w:rPr>
                <w:sz w:val="16"/>
              </w:rPr>
            </w:pPr>
            <w:r>
              <w:rPr>
                <w:sz w:val="16"/>
              </w:rPr>
              <w:t>Huge</w:t>
            </w:r>
            <w:r>
              <w:rPr>
                <w:spacing w:val="-3"/>
                <w:sz w:val="16"/>
              </w:rPr>
              <w:t xml:space="preserve"> </w:t>
            </w:r>
            <w:r>
              <w:rPr>
                <w:sz w:val="16"/>
              </w:rPr>
              <w:t>energy</w:t>
            </w:r>
            <w:r>
              <w:rPr>
                <w:spacing w:val="40"/>
                <w:sz w:val="16"/>
              </w:rPr>
              <w:t xml:space="preserve"> </w:t>
            </w:r>
            <w:r>
              <w:rPr>
                <w:sz w:val="16"/>
              </w:rPr>
              <w:t>consumption</w:t>
            </w:r>
            <w:r>
              <w:rPr>
                <w:spacing w:val="-1"/>
                <w:sz w:val="16"/>
              </w:rPr>
              <w:t xml:space="preserve"> </w:t>
            </w:r>
            <w:r>
              <w:rPr>
                <w:sz w:val="16"/>
              </w:rPr>
              <w:t>of</w:t>
            </w:r>
            <w:r>
              <w:rPr>
                <w:spacing w:val="40"/>
                <w:sz w:val="16"/>
              </w:rPr>
              <w:t xml:space="preserve"> </w:t>
            </w:r>
            <w:r>
              <w:rPr>
                <w:sz w:val="16"/>
              </w:rPr>
              <w:t>clusters,</w:t>
            </w:r>
            <w:r>
              <w:rPr>
                <w:spacing w:val="-7"/>
                <w:sz w:val="16"/>
              </w:rPr>
              <w:t xml:space="preserve"> </w:t>
            </w:r>
            <w:r>
              <w:rPr>
                <w:sz w:val="16"/>
              </w:rPr>
              <w:t>The</w:t>
            </w:r>
            <w:r>
              <w:rPr>
                <w:spacing w:val="40"/>
                <w:sz w:val="16"/>
              </w:rPr>
              <w:t xml:space="preserve"> </w:t>
            </w:r>
            <w:r>
              <w:rPr>
                <w:spacing w:val="-2"/>
                <w:sz w:val="16"/>
              </w:rPr>
              <w:t>unpredictable</w:t>
            </w:r>
            <w:r>
              <w:rPr>
                <w:spacing w:val="40"/>
                <w:sz w:val="16"/>
              </w:rPr>
              <w:t xml:space="preserve"> </w:t>
            </w:r>
            <w:r>
              <w:rPr>
                <w:sz w:val="16"/>
              </w:rPr>
              <w:t>DLT task</w:t>
            </w:r>
            <w:r>
              <w:rPr>
                <w:spacing w:val="40"/>
                <w:sz w:val="16"/>
              </w:rPr>
              <w:t xml:space="preserve"> </w:t>
            </w:r>
            <w:r>
              <w:rPr>
                <w:spacing w:val="-2"/>
                <w:sz w:val="16"/>
              </w:rPr>
              <w:t>completion</w:t>
            </w:r>
            <w:r>
              <w:rPr>
                <w:spacing w:val="-8"/>
                <w:sz w:val="16"/>
              </w:rPr>
              <w:t xml:space="preserve"> </w:t>
            </w:r>
            <w:r>
              <w:rPr>
                <w:spacing w:val="-2"/>
                <w:sz w:val="16"/>
              </w:rPr>
              <w:t>time.</w:t>
            </w:r>
          </w:p>
        </w:tc>
        <w:tc>
          <w:tcPr>
            <w:tcW w:w="1469" w:type="dxa"/>
          </w:tcPr>
          <w:p>
            <w:pPr>
              <w:pStyle w:val="10"/>
              <w:ind w:left="107" w:right="155"/>
              <w:rPr>
                <w:sz w:val="16"/>
              </w:rPr>
            </w:pPr>
            <w:r>
              <w:rPr>
                <w:sz w:val="16"/>
              </w:rPr>
              <w:t>Research can be</w:t>
            </w:r>
            <w:r>
              <w:rPr>
                <w:spacing w:val="40"/>
                <w:sz w:val="16"/>
              </w:rPr>
              <w:t xml:space="preserve"> </w:t>
            </w:r>
            <w:r>
              <w:rPr>
                <w:sz w:val="16"/>
              </w:rPr>
              <w:t>done where the</w:t>
            </w:r>
            <w:r>
              <w:rPr>
                <w:spacing w:val="40"/>
                <w:sz w:val="16"/>
              </w:rPr>
              <w:t xml:space="preserve"> </w:t>
            </w:r>
            <w:r>
              <w:rPr>
                <w:sz w:val="16"/>
              </w:rPr>
              <w:t>task competition</w:t>
            </w:r>
            <w:r>
              <w:rPr>
                <w:spacing w:val="40"/>
                <w:sz w:val="16"/>
              </w:rPr>
              <w:t xml:space="preserve"> </w:t>
            </w:r>
            <w:r>
              <w:rPr>
                <w:sz w:val="16"/>
              </w:rPr>
              <w:t>time</w:t>
            </w:r>
            <w:r>
              <w:rPr>
                <w:spacing w:val="-10"/>
                <w:sz w:val="16"/>
              </w:rPr>
              <w:t xml:space="preserve"> </w:t>
            </w:r>
            <w:r>
              <w:rPr>
                <w:sz w:val="16"/>
              </w:rPr>
              <w:t>and</w:t>
            </w:r>
            <w:r>
              <w:rPr>
                <w:spacing w:val="-10"/>
                <w:sz w:val="16"/>
              </w:rPr>
              <w:t xml:space="preserve"> </w:t>
            </w:r>
            <w:r>
              <w:rPr>
                <w:sz w:val="16"/>
              </w:rPr>
              <w:t>cost</w:t>
            </w:r>
            <w:r>
              <w:rPr>
                <w:spacing w:val="-10"/>
                <w:sz w:val="16"/>
              </w:rPr>
              <w:t xml:space="preserve"> </w:t>
            </w:r>
            <w:r>
              <w:rPr>
                <w:sz w:val="16"/>
              </w:rPr>
              <w:t>both</w:t>
            </w:r>
            <w:r>
              <w:rPr>
                <w:spacing w:val="40"/>
                <w:sz w:val="16"/>
              </w:rPr>
              <w:t xml:space="preserve"> </w:t>
            </w:r>
            <w:r>
              <w:rPr>
                <w:sz w:val="16"/>
              </w:rPr>
              <w:t>can be reduced</w:t>
            </w:r>
            <w:r>
              <w:rPr>
                <w:spacing w:val="40"/>
                <w:sz w:val="16"/>
              </w:rPr>
              <w:t xml:space="preserve"> </w:t>
            </w:r>
            <w:r>
              <w:rPr>
                <w:sz w:val="16"/>
              </w:rPr>
              <w:t>parallelly</w:t>
            </w:r>
            <w:r>
              <w:rPr>
                <w:spacing w:val="-7"/>
                <w:sz w:val="16"/>
              </w:rPr>
              <w:t xml:space="preserve"> </w:t>
            </w:r>
            <w:r>
              <w:rPr>
                <w:sz w:val="16"/>
              </w:rPr>
              <w:t>using</w:t>
            </w:r>
            <w:r>
              <w:rPr>
                <w:spacing w:val="40"/>
                <w:sz w:val="16"/>
              </w:rPr>
              <w:t xml:space="preserve"> </w:t>
            </w:r>
            <w:r>
              <w:rPr>
                <w:sz w:val="16"/>
              </w:rPr>
              <w:t>GPU</w:t>
            </w:r>
            <w:r>
              <w:rPr>
                <w:spacing w:val="-10"/>
                <w:sz w:val="16"/>
              </w:rPr>
              <w:t xml:space="preserve"> </w:t>
            </w:r>
            <w:r>
              <w:rPr>
                <w:sz w:val="16"/>
              </w:rPr>
              <w:t>allocation</w:t>
            </w:r>
            <w:r>
              <w:rPr>
                <w:spacing w:val="40"/>
                <w:sz w:val="16"/>
              </w:rPr>
              <w:t xml:space="preserve"> </w:t>
            </w:r>
            <w:r>
              <w:rPr>
                <w:spacing w:val="-2"/>
                <w:sz w:val="16"/>
              </w:rPr>
              <w:t>strategies.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78" w:hRule="atLeast"/>
        </w:trPr>
        <w:tc>
          <w:tcPr>
            <w:tcW w:w="331" w:type="dxa"/>
          </w:tcPr>
          <w:p>
            <w:pPr>
              <w:pStyle w:val="10"/>
              <w:spacing w:line="182" w:lineRule="exact"/>
              <w:ind w:left="41" w:right="60"/>
              <w:jc w:val="center"/>
              <w:rPr>
                <w:sz w:val="16"/>
              </w:rPr>
            </w:pPr>
            <w:r>
              <w:rPr>
                <w:spacing w:val="-10"/>
                <w:sz w:val="16"/>
              </w:rPr>
              <w:t>7</w:t>
            </w:r>
          </w:p>
          <w:p>
            <w:pPr>
              <w:pStyle w:val="10"/>
              <w:spacing w:line="183" w:lineRule="exact"/>
              <w:ind w:left="0" w:right="60"/>
              <w:jc w:val="center"/>
              <w:rPr>
                <w:sz w:val="16"/>
              </w:rPr>
            </w:pPr>
            <w:r>
              <w:rPr>
                <w:spacing w:val="-10"/>
                <w:sz w:val="16"/>
              </w:rPr>
              <w:t>.</w:t>
            </w:r>
          </w:p>
        </w:tc>
        <w:tc>
          <w:tcPr>
            <w:tcW w:w="1320" w:type="dxa"/>
          </w:tcPr>
          <w:p>
            <w:pPr>
              <w:pStyle w:val="10"/>
              <w:ind w:left="106" w:right="167"/>
              <w:rPr>
                <w:sz w:val="16"/>
              </w:rPr>
            </w:pPr>
            <w:r>
              <w:rPr>
                <w:sz w:val="16"/>
              </w:rPr>
              <w:t>GPU</w:t>
            </w:r>
            <w:r>
              <w:rPr>
                <w:spacing w:val="-10"/>
                <w:sz w:val="16"/>
              </w:rPr>
              <w:t xml:space="preserve"> </w:t>
            </w:r>
            <w:r>
              <w:rPr>
                <w:sz w:val="16"/>
              </w:rPr>
              <w:t>Based</w:t>
            </w:r>
            <w:r>
              <w:rPr>
                <w:spacing w:val="40"/>
                <w:sz w:val="16"/>
              </w:rPr>
              <w:t xml:space="preserve"> </w:t>
            </w:r>
            <w:r>
              <w:rPr>
                <w:sz w:val="16"/>
              </w:rPr>
              <w:t>Multiple</w:t>
            </w:r>
            <w:r>
              <w:rPr>
                <w:spacing w:val="-3"/>
                <w:sz w:val="16"/>
              </w:rPr>
              <w:t xml:space="preserve"> </w:t>
            </w:r>
            <w:r>
              <w:rPr>
                <w:sz w:val="16"/>
              </w:rPr>
              <w:t>Face</w:t>
            </w:r>
            <w:r>
              <w:rPr>
                <w:spacing w:val="40"/>
                <w:sz w:val="16"/>
              </w:rPr>
              <w:t xml:space="preserve"> </w:t>
            </w:r>
            <w:r>
              <w:rPr>
                <w:spacing w:val="-2"/>
                <w:sz w:val="16"/>
              </w:rPr>
              <w:t>recognition</w:t>
            </w:r>
            <w:r>
              <w:rPr>
                <w:spacing w:val="40"/>
                <w:sz w:val="16"/>
              </w:rPr>
              <w:t xml:space="preserve"> </w:t>
            </w:r>
            <w:r>
              <w:rPr>
                <w:sz w:val="16"/>
              </w:rPr>
              <w:t>using</w:t>
            </w:r>
            <w:r>
              <w:rPr>
                <w:spacing w:val="-10"/>
                <w:sz w:val="16"/>
              </w:rPr>
              <w:t xml:space="preserve"> </w:t>
            </w:r>
            <w:r>
              <w:rPr>
                <w:sz w:val="16"/>
              </w:rPr>
              <w:t>YOLO5X</w:t>
            </w:r>
          </w:p>
        </w:tc>
        <w:tc>
          <w:tcPr>
            <w:tcW w:w="1128" w:type="dxa"/>
          </w:tcPr>
          <w:p>
            <w:pPr>
              <w:pStyle w:val="10"/>
              <w:ind w:left="106" w:right="179"/>
              <w:jc w:val="both"/>
              <w:rPr>
                <w:sz w:val="16"/>
              </w:rPr>
            </w:pPr>
            <w:r>
              <w:rPr>
                <w:spacing w:val="-2"/>
                <w:sz w:val="16"/>
              </w:rPr>
              <w:t>Ali</w:t>
            </w:r>
            <w:r>
              <w:rPr>
                <w:spacing w:val="-10"/>
                <w:sz w:val="16"/>
              </w:rPr>
              <w:t xml:space="preserve"> </w:t>
            </w:r>
            <w:r>
              <w:rPr>
                <w:spacing w:val="-2"/>
                <w:sz w:val="16"/>
              </w:rPr>
              <w:t>Abed,Ali</w:t>
            </w:r>
            <w:r>
              <w:rPr>
                <w:spacing w:val="40"/>
                <w:sz w:val="16"/>
              </w:rPr>
              <w:t xml:space="preserve"> </w:t>
            </w:r>
            <w:r>
              <w:rPr>
                <w:spacing w:val="-2"/>
                <w:sz w:val="16"/>
              </w:rPr>
              <w:t>Abdulghafar</w:t>
            </w:r>
            <w:r>
              <w:rPr>
                <w:spacing w:val="40"/>
                <w:sz w:val="16"/>
              </w:rPr>
              <w:t xml:space="preserve"> </w:t>
            </w:r>
            <w:r>
              <w:rPr>
                <w:spacing w:val="-2"/>
                <w:sz w:val="16"/>
              </w:rPr>
              <w:t>Jaload.</w:t>
            </w:r>
          </w:p>
        </w:tc>
        <w:tc>
          <w:tcPr>
            <w:tcW w:w="960" w:type="dxa"/>
          </w:tcPr>
          <w:p>
            <w:pPr>
              <w:pStyle w:val="10"/>
              <w:spacing w:before="4" w:line="595" w:lineRule="auto"/>
              <w:ind w:right="137"/>
              <w:rPr>
                <w:sz w:val="16"/>
              </w:rPr>
            </w:pPr>
            <w:r>
              <w:rPr>
                <w:spacing w:val="-4"/>
                <w:sz w:val="16"/>
              </w:rPr>
              <w:t>IICCIT</w:t>
            </w:r>
            <w:r>
              <w:rPr>
                <w:spacing w:val="40"/>
                <w:sz w:val="16"/>
              </w:rPr>
              <w:t xml:space="preserve"> </w:t>
            </w:r>
            <w:r>
              <w:rPr>
                <w:spacing w:val="-4"/>
                <w:sz w:val="16"/>
              </w:rPr>
              <w:t>2022</w:t>
            </w:r>
          </w:p>
        </w:tc>
        <w:tc>
          <w:tcPr>
            <w:tcW w:w="1224" w:type="dxa"/>
          </w:tcPr>
          <w:p>
            <w:pPr>
              <w:pStyle w:val="10"/>
              <w:ind w:right="118"/>
              <w:rPr>
                <w:sz w:val="16"/>
              </w:rPr>
            </w:pPr>
            <w:r>
              <w:rPr>
                <w:sz w:val="16"/>
              </w:rPr>
              <w:t>The</w:t>
            </w:r>
            <w:r>
              <w:rPr>
                <w:spacing w:val="-3"/>
                <w:sz w:val="16"/>
              </w:rPr>
              <w:t xml:space="preserve"> </w:t>
            </w:r>
            <w:r>
              <w:rPr>
                <w:sz w:val="16"/>
              </w:rPr>
              <w:t>face</w:t>
            </w:r>
            <w:r>
              <w:rPr>
                <w:spacing w:val="40"/>
                <w:sz w:val="16"/>
              </w:rPr>
              <w:t xml:space="preserve"> </w:t>
            </w:r>
            <w:r>
              <w:rPr>
                <w:spacing w:val="-2"/>
                <w:sz w:val="16"/>
              </w:rPr>
              <w:t>recognition</w:t>
            </w:r>
            <w:r>
              <w:rPr>
                <w:spacing w:val="40"/>
                <w:sz w:val="16"/>
              </w:rPr>
              <w:t xml:space="preserve"> </w:t>
            </w:r>
            <w:r>
              <w:rPr>
                <w:sz w:val="16"/>
              </w:rPr>
              <w:t>system is a</w:t>
            </w:r>
            <w:r>
              <w:rPr>
                <w:spacing w:val="40"/>
                <w:sz w:val="16"/>
              </w:rPr>
              <w:t xml:space="preserve"> </w:t>
            </w:r>
            <w:r>
              <w:rPr>
                <w:sz w:val="16"/>
              </w:rPr>
              <w:t>deep</w:t>
            </w:r>
            <w:r>
              <w:rPr>
                <w:spacing w:val="-1"/>
                <w:sz w:val="16"/>
              </w:rPr>
              <w:t xml:space="preserve"> </w:t>
            </w:r>
            <w:r>
              <w:rPr>
                <w:sz w:val="16"/>
              </w:rPr>
              <w:t>neural</w:t>
            </w:r>
            <w:r>
              <w:rPr>
                <w:spacing w:val="40"/>
                <w:sz w:val="16"/>
              </w:rPr>
              <w:t xml:space="preserve"> </w:t>
            </w:r>
            <w:r>
              <w:rPr>
                <w:spacing w:val="-2"/>
                <w:sz w:val="16"/>
              </w:rPr>
              <w:t>networks</w:t>
            </w:r>
            <w:r>
              <w:rPr>
                <w:spacing w:val="40"/>
                <w:sz w:val="16"/>
              </w:rPr>
              <w:t xml:space="preserve"> </w:t>
            </w:r>
            <w:r>
              <w:rPr>
                <w:sz w:val="16"/>
              </w:rPr>
              <w:t>adopted</w:t>
            </w:r>
            <w:r>
              <w:rPr>
                <w:spacing w:val="-1"/>
                <w:sz w:val="16"/>
              </w:rPr>
              <w:t xml:space="preserve"> </w:t>
            </w:r>
            <w:r>
              <w:rPr>
                <w:sz w:val="16"/>
              </w:rPr>
              <w:t>for</w:t>
            </w:r>
            <w:r>
              <w:rPr>
                <w:spacing w:val="40"/>
                <w:sz w:val="16"/>
              </w:rPr>
              <w:t xml:space="preserve"> </w:t>
            </w:r>
            <w:r>
              <w:rPr>
                <w:spacing w:val="-2"/>
                <w:sz w:val="16"/>
              </w:rPr>
              <w:t>learning</w:t>
            </w:r>
            <w:r>
              <w:rPr>
                <w:spacing w:val="40"/>
                <w:sz w:val="16"/>
              </w:rPr>
              <w:t xml:space="preserve"> </w:t>
            </w:r>
            <w:r>
              <w:rPr>
                <w:spacing w:val="-2"/>
                <w:sz w:val="16"/>
              </w:rPr>
              <w:t>effective</w:t>
            </w:r>
            <w:r>
              <w:rPr>
                <w:spacing w:val="40"/>
                <w:sz w:val="16"/>
              </w:rPr>
              <w:t xml:space="preserve"> </w:t>
            </w:r>
            <w:r>
              <w:rPr>
                <w:sz w:val="16"/>
              </w:rPr>
              <w:t>features</w:t>
            </w:r>
            <w:r>
              <w:rPr>
                <w:spacing w:val="-5"/>
                <w:sz w:val="16"/>
              </w:rPr>
              <w:t xml:space="preserve"> </w:t>
            </w:r>
            <w:r>
              <w:rPr>
                <w:sz w:val="16"/>
              </w:rPr>
              <w:t>and</w:t>
            </w:r>
            <w:r>
              <w:rPr>
                <w:spacing w:val="40"/>
                <w:sz w:val="16"/>
              </w:rPr>
              <w:t xml:space="preserve"> </w:t>
            </w:r>
            <w:r>
              <w:rPr>
                <w:spacing w:val="-2"/>
                <w:sz w:val="16"/>
              </w:rPr>
              <w:t>parameters</w:t>
            </w:r>
            <w:r>
              <w:rPr>
                <w:spacing w:val="-8"/>
                <w:sz w:val="16"/>
              </w:rPr>
              <w:t xml:space="preserve"> </w:t>
            </w:r>
            <w:r>
              <w:rPr>
                <w:spacing w:val="-2"/>
                <w:sz w:val="16"/>
              </w:rPr>
              <w:t>to</w:t>
            </w:r>
            <w:r>
              <w:rPr>
                <w:spacing w:val="40"/>
                <w:sz w:val="16"/>
              </w:rPr>
              <w:t xml:space="preserve"> </w:t>
            </w:r>
            <w:r>
              <w:rPr>
                <w:sz w:val="16"/>
              </w:rPr>
              <w:t>obtain faster</w:t>
            </w:r>
            <w:r>
              <w:rPr>
                <w:spacing w:val="40"/>
                <w:sz w:val="16"/>
              </w:rPr>
              <w:t xml:space="preserve"> </w:t>
            </w:r>
            <w:r>
              <w:rPr>
                <w:sz w:val="16"/>
              </w:rPr>
              <w:t>and</w:t>
            </w:r>
            <w:r>
              <w:rPr>
                <w:spacing w:val="-1"/>
                <w:sz w:val="16"/>
              </w:rPr>
              <w:t xml:space="preserve"> </w:t>
            </w:r>
            <w:r>
              <w:rPr>
                <w:sz w:val="16"/>
              </w:rPr>
              <w:t>more</w:t>
            </w:r>
            <w:r>
              <w:rPr>
                <w:spacing w:val="40"/>
                <w:sz w:val="16"/>
              </w:rPr>
              <w:t xml:space="preserve"> </w:t>
            </w:r>
            <w:r>
              <w:rPr>
                <w:spacing w:val="-2"/>
                <w:sz w:val="16"/>
              </w:rPr>
              <w:t>reliable</w:t>
            </w:r>
          </w:p>
          <w:p>
            <w:pPr>
              <w:pStyle w:val="10"/>
              <w:spacing w:line="167" w:lineRule="exact"/>
              <w:rPr>
                <w:sz w:val="16"/>
              </w:rPr>
            </w:pPr>
            <w:r>
              <w:rPr>
                <w:spacing w:val="-2"/>
                <w:sz w:val="16"/>
              </w:rPr>
              <w:t>algorithms.</w:t>
            </w:r>
          </w:p>
        </w:tc>
        <w:tc>
          <w:tcPr>
            <w:tcW w:w="1272" w:type="dxa"/>
          </w:tcPr>
          <w:p>
            <w:pPr>
              <w:pStyle w:val="10"/>
              <w:ind w:left="112" w:right="108"/>
              <w:rPr>
                <w:sz w:val="16"/>
              </w:rPr>
            </w:pPr>
            <w:r>
              <w:rPr>
                <w:sz w:val="16"/>
              </w:rPr>
              <w:t>The</w:t>
            </w:r>
            <w:r>
              <w:rPr>
                <w:spacing w:val="-3"/>
                <w:sz w:val="16"/>
              </w:rPr>
              <w:t xml:space="preserve"> </w:t>
            </w:r>
            <w:r>
              <w:rPr>
                <w:sz w:val="16"/>
              </w:rPr>
              <w:t>system</w:t>
            </w:r>
            <w:r>
              <w:rPr>
                <w:spacing w:val="40"/>
                <w:sz w:val="16"/>
              </w:rPr>
              <w:t xml:space="preserve"> </w:t>
            </w:r>
            <w:r>
              <w:rPr>
                <w:sz w:val="16"/>
              </w:rPr>
              <w:t>could</w:t>
            </w:r>
            <w:r>
              <w:rPr>
                <w:spacing w:val="-1"/>
                <w:sz w:val="16"/>
              </w:rPr>
              <w:t xml:space="preserve"> </w:t>
            </w:r>
            <w:r>
              <w:rPr>
                <w:sz w:val="16"/>
              </w:rPr>
              <w:t>be</w:t>
            </w:r>
            <w:r>
              <w:rPr>
                <w:spacing w:val="40"/>
                <w:sz w:val="16"/>
              </w:rPr>
              <w:t xml:space="preserve"> </w:t>
            </w:r>
            <w:r>
              <w:rPr>
                <w:sz w:val="16"/>
              </w:rPr>
              <w:t>considered as a</w:t>
            </w:r>
            <w:r>
              <w:rPr>
                <w:spacing w:val="40"/>
                <w:sz w:val="16"/>
              </w:rPr>
              <w:t xml:space="preserve"> </w:t>
            </w:r>
            <w:r>
              <w:rPr>
                <w:sz w:val="16"/>
              </w:rPr>
              <w:t>building</w:t>
            </w:r>
            <w:r>
              <w:rPr>
                <w:spacing w:val="-1"/>
                <w:sz w:val="16"/>
              </w:rPr>
              <w:t xml:space="preserve"> </w:t>
            </w:r>
            <w:r>
              <w:rPr>
                <w:sz w:val="16"/>
              </w:rPr>
              <w:t>block</w:t>
            </w:r>
            <w:r>
              <w:rPr>
                <w:spacing w:val="40"/>
                <w:sz w:val="16"/>
              </w:rPr>
              <w:t xml:space="preserve"> </w:t>
            </w:r>
            <w:r>
              <w:rPr>
                <w:sz w:val="16"/>
              </w:rPr>
              <w:t>for</w:t>
            </w:r>
            <w:r>
              <w:rPr>
                <w:spacing w:val="-5"/>
                <w:sz w:val="16"/>
              </w:rPr>
              <w:t xml:space="preserve"> </w:t>
            </w:r>
            <w:r>
              <w:rPr>
                <w:sz w:val="16"/>
              </w:rPr>
              <w:t>all</w:t>
            </w:r>
            <w:r>
              <w:rPr>
                <w:spacing w:val="40"/>
                <w:sz w:val="16"/>
              </w:rPr>
              <w:t xml:space="preserve"> </w:t>
            </w:r>
            <w:r>
              <w:rPr>
                <w:spacing w:val="-2"/>
                <w:sz w:val="16"/>
              </w:rPr>
              <w:t>commercial</w:t>
            </w:r>
            <w:r>
              <w:rPr>
                <w:spacing w:val="40"/>
                <w:sz w:val="16"/>
              </w:rPr>
              <w:t xml:space="preserve"> </w:t>
            </w:r>
            <w:r>
              <w:rPr>
                <w:spacing w:val="-2"/>
                <w:sz w:val="16"/>
              </w:rPr>
              <w:t>applications</w:t>
            </w:r>
            <w:r>
              <w:rPr>
                <w:spacing w:val="80"/>
                <w:sz w:val="16"/>
              </w:rPr>
              <w:t xml:space="preserve"> </w:t>
            </w:r>
            <w:r>
              <w:rPr>
                <w:sz w:val="16"/>
              </w:rPr>
              <w:t>that need face</w:t>
            </w:r>
            <w:r>
              <w:rPr>
                <w:spacing w:val="40"/>
                <w:sz w:val="16"/>
              </w:rPr>
              <w:t xml:space="preserve"> </w:t>
            </w:r>
            <w:r>
              <w:rPr>
                <w:spacing w:val="-2"/>
                <w:sz w:val="16"/>
              </w:rPr>
              <w:t>recognizers</w:t>
            </w:r>
            <w:r>
              <w:rPr>
                <w:spacing w:val="40"/>
                <w:sz w:val="16"/>
              </w:rPr>
              <w:t xml:space="preserve"> </w:t>
            </w:r>
            <w:r>
              <w:rPr>
                <w:sz w:val="16"/>
              </w:rPr>
              <w:t>such</w:t>
            </w:r>
            <w:r>
              <w:rPr>
                <w:spacing w:val="-8"/>
                <w:sz w:val="16"/>
              </w:rPr>
              <w:t xml:space="preserve"> </w:t>
            </w:r>
            <w:r>
              <w:rPr>
                <w:sz w:val="16"/>
              </w:rPr>
              <w:t>as</w:t>
            </w:r>
            <w:r>
              <w:rPr>
                <w:spacing w:val="-5"/>
                <w:sz w:val="16"/>
              </w:rPr>
              <w:t xml:space="preserve"> </w:t>
            </w:r>
            <w:r>
              <w:rPr>
                <w:sz w:val="16"/>
              </w:rPr>
              <w:t>security</w:t>
            </w:r>
            <w:r>
              <w:rPr>
                <w:spacing w:val="40"/>
                <w:sz w:val="16"/>
              </w:rPr>
              <w:t xml:space="preserve"> </w:t>
            </w:r>
            <w:r>
              <w:rPr>
                <w:spacing w:val="-2"/>
                <w:sz w:val="16"/>
              </w:rPr>
              <w:t>and</w:t>
            </w:r>
            <w:r>
              <w:rPr>
                <w:spacing w:val="-10"/>
                <w:sz w:val="16"/>
              </w:rPr>
              <w:t xml:space="preserve"> </w:t>
            </w:r>
            <w:r>
              <w:rPr>
                <w:spacing w:val="-2"/>
                <w:sz w:val="16"/>
              </w:rPr>
              <w:t>surveillance</w:t>
            </w:r>
            <w:r>
              <w:rPr>
                <w:spacing w:val="40"/>
                <w:sz w:val="16"/>
              </w:rPr>
              <w:t xml:space="preserve"> </w:t>
            </w:r>
            <w:r>
              <w:rPr>
                <w:sz w:val="16"/>
              </w:rPr>
              <w:t>civil and</w:t>
            </w:r>
            <w:r>
              <w:rPr>
                <w:spacing w:val="40"/>
                <w:sz w:val="16"/>
              </w:rPr>
              <w:t xml:space="preserve"> </w:t>
            </w:r>
            <w:r>
              <w:rPr>
                <w:spacing w:val="-2"/>
                <w:sz w:val="16"/>
              </w:rPr>
              <w:t>military</w:t>
            </w:r>
          </w:p>
          <w:p>
            <w:pPr>
              <w:pStyle w:val="10"/>
              <w:spacing w:line="167" w:lineRule="exact"/>
              <w:ind w:left="112"/>
              <w:rPr>
                <w:sz w:val="16"/>
              </w:rPr>
            </w:pPr>
            <w:r>
              <w:rPr>
                <w:spacing w:val="-2"/>
                <w:sz w:val="16"/>
              </w:rPr>
              <w:t>systems.</w:t>
            </w:r>
          </w:p>
        </w:tc>
        <w:tc>
          <w:tcPr>
            <w:tcW w:w="1311" w:type="dxa"/>
          </w:tcPr>
          <w:p>
            <w:pPr>
              <w:pStyle w:val="10"/>
              <w:ind w:left="107" w:right="145"/>
              <w:rPr>
                <w:sz w:val="16"/>
              </w:rPr>
            </w:pPr>
            <w:r>
              <w:rPr>
                <w:sz w:val="16"/>
              </w:rPr>
              <w:t>Due</w:t>
            </w:r>
            <w:r>
              <w:rPr>
                <w:spacing w:val="-10"/>
                <w:sz w:val="16"/>
              </w:rPr>
              <w:t xml:space="preserve"> </w:t>
            </w:r>
            <w:r>
              <w:rPr>
                <w:sz w:val="16"/>
              </w:rPr>
              <w:t>to</w:t>
            </w:r>
            <w:r>
              <w:rPr>
                <w:spacing w:val="-10"/>
                <w:sz w:val="16"/>
              </w:rPr>
              <w:t xml:space="preserve"> </w:t>
            </w:r>
            <w:r>
              <w:rPr>
                <w:sz w:val="16"/>
              </w:rPr>
              <w:t>the</w:t>
            </w:r>
            <w:r>
              <w:rPr>
                <w:spacing w:val="-10"/>
                <w:sz w:val="16"/>
              </w:rPr>
              <w:t xml:space="preserve"> </w:t>
            </w:r>
            <w:r>
              <w:rPr>
                <w:sz w:val="16"/>
              </w:rPr>
              <w:t>high</w:t>
            </w:r>
            <w:r>
              <w:rPr>
                <w:spacing w:val="40"/>
                <w:sz w:val="16"/>
              </w:rPr>
              <w:t xml:space="preserve"> </w:t>
            </w:r>
            <w:r>
              <w:rPr>
                <w:spacing w:val="-2"/>
                <w:sz w:val="16"/>
              </w:rPr>
              <w:t>computational</w:t>
            </w:r>
            <w:r>
              <w:rPr>
                <w:spacing w:val="40"/>
                <w:sz w:val="16"/>
              </w:rPr>
              <w:t xml:space="preserve"> </w:t>
            </w:r>
            <w:r>
              <w:rPr>
                <w:sz w:val="16"/>
              </w:rPr>
              <w:t>complexity</w:t>
            </w:r>
            <w:r>
              <w:rPr>
                <w:spacing w:val="-1"/>
                <w:sz w:val="16"/>
              </w:rPr>
              <w:t xml:space="preserve"> </w:t>
            </w:r>
            <w:r>
              <w:rPr>
                <w:sz w:val="16"/>
              </w:rPr>
              <w:t>of</w:t>
            </w:r>
            <w:r>
              <w:rPr>
                <w:spacing w:val="40"/>
                <w:sz w:val="16"/>
              </w:rPr>
              <w:t xml:space="preserve"> </w:t>
            </w:r>
            <w:r>
              <w:rPr>
                <w:sz w:val="16"/>
              </w:rPr>
              <w:t>deep</w:t>
            </w:r>
            <w:r>
              <w:rPr>
                <w:spacing w:val="-1"/>
                <w:sz w:val="16"/>
              </w:rPr>
              <w:t xml:space="preserve"> </w:t>
            </w:r>
            <w:r>
              <w:rPr>
                <w:sz w:val="16"/>
              </w:rPr>
              <w:t>learning</w:t>
            </w:r>
            <w:r>
              <w:rPr>
                <w:spacing w:val="40"/>
                <w:sz w:val="16"/>
              </w:rPr>
              <w:t xml:space="preserve"> </w:t>
            </w:r>
            <w:r>
              <w:rPr>
                <w:spacing w:val="-2"/>
                <w:sz w:val="16"/>
              </w:rPr>
              <w:t>algorithms,</w:t>
            </w:r>
            <w:r>
              <w:rPr>
                <w:spacing w:val="40"/>
                <w:sz w:val="16"/>
              </w:rPr>
              <w:t xml:space="preserve"> </w:t>
            </w:r>
            <w:r>
              <w:rPr>
                <w:sz w:val="16"/>
              </w:rPr>
              <w:t>multiple face</w:t>
            </w:r>
            <w:r>
              <w:rPr>
                <w:spacing w:val="40"/>
                <w:sz w:val="16"/>
              </w:rPr>
              <w:t xml:space="preserve"> </w:t>
            </w:r>
            <w:r>
              <w:rPr>
                <w:sz w:val="16"/>
              </w:rPr>
              <w:t>recognition</w:t>
            </w:r>
            <w:r>
              <w:rPr>
                <w:spacing w:val="-10"/>
                <w:sz w:val="16"/>
              </w:rPr>
              <w:t xml:space="preserve"> </w:t>
            </w:r>
            <w:r>
              <w:rPr>
                <w:sz w:val="16"/>
              </w:rPr>
              <w:t>is</w:t>
            </w:r>
            <w:r>
              <w:rPr>
                <w:spacing w:val="40"/>
                <w:sz w:val="16"/>
              </w:rPr>
              <w:t xml:space="preserve"> </w:t>
            </w:r>
            <w:r>
              <w:rPr>
                <w:spacing w:val="-2"/>
                <w:sz w:val="16"/>
              </w:rPr>
              <w:t>another</w:t>
            </w:r>
            <w:r>
              <w:rPr>
                <w:spacing w:val="40"/>
                <w:sz w:val="16"/>
              </w:rPr>
              <w:t xml:space="preserve"> </w:t>
            </w:r>
            <w:r>
              <w:rPr>
                <w:spacing w:val="-2"/>
                <w:sz w:val="16"/>
              </w:rPr>
              <w:t>challenge.</w:t>
            </w:r>
          </w:p>
        </w:tc>
        <w:tc>
          <w:tcPr>
            <w:tcW w:w="1469" w:type="dxa"/>
          </w:tcPr>
          <w:p>
            <w:pPr>
              <w:pStyle w:val="10"/>
              <w:ind w:left="107" w:right="119"/>
              <w:rPr>
                <w:sz w:val="16"/>
              </w:rPr>
            </w:pPr>
            <w:r>
              <w:rPr>
                <w:sz w:val="16"/>
              </w:rPr>
              <w:t>As a future work,</w:t>
            </w:r>
            <w:r>
              <w:rPr>
                <w:spacing w:val="40"/>
                <w:sz w:val="16"/>
              </w:rPr>
              <w:t xml:space="preserve"> </w:t>
            </w:r>
            <w:r>
              <w:rPr>
                <w:sz w:val="16"/>
              </w:rPr>
              <w:t>low cost, energy</w:t>
            </w:r>
            <w:r>
              <w:rPr>
                <w:spacing w:val="40"/>
                <w:sz w:val="16"/>
              </w:rPr>
              <w:t xml:space="preserve"> </w:t>
            </w:r>
            <w:r>
              <w:rPr>
                <w:sz w:val="16"/>
              </w:rPr>
              <w:t>efficient real time</w:t>
            </w:r>
            <w:r>
              <w:rPr>
                <w:spacing w:val="40"/>
                <w:sz w:val="16"/>
              </w:rPr>
              <w:t xml:space="preserve"> </w:t>
            </w:r>
            <w:r>
              <w:rPr>
                <w:sz w:val="16"/>
              </w:rPr>
              <w:t>multiple</w:t>
            </w:r>
            <w:r>
              <w:rPr>
                <w:spacing w:val="-3"/>
                <w:sz w:val="16"/>
              </w:rPr>
              <w:t xml:space="preserve"> </w:t>
            </w:r>
            <w:r>
              <w:rPr>
                <w:sz w:val="16"/>
              </w:rPr>
              <w:t>face</w:t>
            </w:r>
            <w:r>
              <w:rPr>
                <w:spacing w:val="40"/>
                <w:sz w:val="16"/>
              </w:rPr>
              <w:t xml:space="preserve"> </w:t>
            </w:r>
            <w:r>
              <w:rPr>
                <w:spacing w:val="-2"/>
                <w:sz w:val="16"/>
              </w:rPr>
              <w:t>recognizer</w:t>
            </w:r>
            <w:r>
              <w:rPr>
                <w:spacing w:val="40"/>
                <w:sz w:val="16"/>
              </w:rPr>
              <w:t xml:space="preserve"> </w:t>
            </w:r>
            <w:r>
              <w:rPr>
                <w:sz w:val="16"/>
              </w:rPr>
              <w:t>designed in this</w:t>
            </w:r>
            <w:r>
              <w:rPr>
                <w:spacing w:val="40"/>
                <w:sz w:val="16"/>
              </w:rPr>
              <w:t xml:space="preserve"> </w:t>
            </w:r>
            <w:r>
              <w:rPr>
                <w:sz w:val="16"/>
              </w:rPr>
              <w:t>work can be</w:t>
            </w:r>
            <w:r>
              <w:rPr>
                <w:spacing w:val="40"/>
                <w:sz w:val="16"/>
              </w:rPr>
              <w:t xml:space="preserve"> </w:t>
            </w:r>
            <w:r>
              <w:rPr>
                <w:sz w:val="16"/>
              </w:rPr>
              <w:t>integrated</w:t>
            </w:r>
            <w:r>
              <w:rPr>
                <w:spacing w:val="-10"/>
                <w:sz w:val="16"/>
              </w:rPr>
              <w:t xml:space="preserve"> </w:t>
            </w:r>
            <w:r>
              <w:rPr>
                <w:sz w:val="16"/>
              </w:rPr>
              <w:t>with</w:t>
            </w:r>
            <w:r>
              <w:rPr>
                <w:spacing w:val="-10"/>
                <w:sz w:val="16"/>
              </w:rPr>
              <w:t xml:space="preserve"> </w:t>
            </w:r>
            <w:r>
              <w:rPr>
                <w:sz w:val="16"/>
              </w:rPr>
              <w:t>any</w:t>
            </w:r>
            <w:r>
              <w:rPr>
                <w:spacing w:val="40"/>
                <w:sz w:val="16"/>
              </w:rPr>
              <w:t xml:space="preserve"> </w:t>
            </w:r>
            <w:r>
              <w:rPr>
                <w:spacing w:val="-2"/>
                <w:sz w:val="16"/>
              </w:rPr>
              <w:t>security,</w:t>
            </w:r>
            <w:r>
              <w:rPr>
                <w:spacing w:val="40"/>
                <w:sz w:val="16"/>
              </w:rPr>
              <w:t xml:space="preserve"> </w:t>
            </w:r>
            <w:r>
              <w:rPr>
                <w:sz w:val="16"/>
              </w:rPr>
              <w:t>attendance or</w:t>
            </w:r>
            <w:r>
              <w:rPr>
                <w:spacing w:val="40"/>
                <w:sz w:val="16"/>
              </w:rPr>
              <w:t xml:space="preserve"> </w:t>
            </w:r>
            <w:r>
              <w:rPr>
                <w:spacing w:val="-2"/>
                <w:sz w:val="16"/>
              </w:rPr>
              <w:t>surveillance</w:t>
            </w:r>
            <w:r>
              <w:rPr>
                <w:spacing w:val="40"/>
                <w:sz w:val="16"/>
              </w:rPr>
              <w:t xml:space="preserve"> </w:t>
            </w:r>
            <w:r>
              <w:rPr>
                <w:spacing w:val="-2"/>
                <w:sz w:val="16"/>
              </w:rPr>
              <w:t>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08" w:hRule="atLeast"/>
        </w:trPr>
        <w:tc>
          <w:tcPr>
            <w:tcW w:w="331" w:type="dxa"/>
          </w:tcPr>
          <w:p>
            <w:pPr>
              <w:pStyle w:val="10"/>
              <w:spacing w:line="178" w:lineRule="exact"/>
              <w:ind w:left="41" w:right="60"/>
              <w:jc w:val="center"/>
              <w:rPr>
                <w:sz w:val="16"/>
              </w:rPr>
            </w:pPr>
            <w:r>
              <w:rPr>
                <w:spacing w:val="-10"/>
                <w:sz w:val="16"/>
              </w:rPr>
              <w:t>8</w:t>
            </w:r>
          </w:p>
          <w:p>
            <w:pPr>
              <w:pStyle w:val="10"/>
              <w:spacing w:before="3"/>
              <w:ind w:left="0" w:right="60"/>
              <w:jc w:val="center"/>
              <w:rPr>
                <w:sz w:val="16"/>
              </w:rPr>
            </w:pPr>
            <w:r>
              <w:rPr>
                <w:spacing w:val="-10"/>
                <w:sz w:val="16"/>
              </w:rPr>
              <w:t>.</w:t>
            </w:r>
          </w:p>
        </w:tc>
        <w:tc>
          <w:tcPr>
            <w:tcW w:w="1320" w:type="dxa"/>
          </w:tcPr>
          <w:p>
            <w:pPr>
              <w:pStyle w:val="10"/>
              <w:ind w:left="106" w:right="245"/>
              <w:rPr>
                <w:sz w:val="16"/>
              </w:rPr>
            </w:pPr>
            <w:r>
              <w:rPr>
                <w:spacing w:val="-2"/>
                <w:sz w:val="16"/>
              </w:rPr>
              <w:t>Structured</w:t>
            </w:r>
            <w:r>
              <w:rPr>
                <w:spacing w:val="40"/>
                <w:sz w:val="16"/>
              </w:rPr>
              <w:t xml:space="preserve"> </w:t>
            </w:r>
            <w:r>
              <w:rPr>
                <w:spacing w:val="-2"/>
                <w:sz w:val="16"/>
              </w:rPr>
              <w:t>Binary</w:t>
            </w:r>
            <w:r>
              <w:rPr>
                <w:spacing w:val="-10"/>
                <w:sz w:val="16"/>
              </w:rPr>
              <w:t xml:space="preserve"> </w:t>
            </w:r>
            <w:r>
              <w:rPr>
                <w:spacing w:val="-2"/>
                <w:sz w:val="16"/>
              </w:rPr>
              <w:t>Neural</w:t>
            </w:r>
            <w:r>
              <w:rPr>
                <w:spacing w:val="40"/>
                <w:sz w:val="16"/>
              </w:rPr>
              <w:t xml:space="preserve"> </w:t>
            </w:r>
            <w:r>
              <w:rPr>
                <w:sz w:val="16"/>
              </w:rPr>
              <w:t>Network for</w:t>
            </w:r>
            <w:r>
              <w:rPr>
                <w:spacing w:val="40"/>
                <w:sz w:val="16"/>
              </w:rPr>
              <w:t xml:space="preserve"> </w:t>
            </w:r>
            <w:r>
              <w:rPr>
                <w:spacing w:val="-2"/>
                <w:sz w:val="16"/>
              </w:rPr>
              <w:t>Image</w:t>
            </w:r>
            <w:r>
              <w:rPr>
                <w:spacing w:val="40"/>
                <w:sz w:val="16"/>
              </w:rPr>
              <w:t xml:space="preserve"> </w:t>
            </w:r>
            <w:r>
              <w:rPr>
                <w:spacing w:val="-2"/>
                <w:sz w:val="16"/>
              </w:rPr>
              <w:t>Recognition.</w:t>
            </w:r>
          </w:p>
        </w:tc>
        <w:tc>
          <w:tcPr>
            <w:tcW w:w="1128" w:type="dxa"/>
          </w:tcPr>
          <w:p>
            <w:pPr>
              <w:pStyle w:val="10"/>
              <w:spacing w:line="242" w:lineRule="auto"/>
              <w:ind w:left="106" w:right="428"/>
              <w:rPr>
                <w:sz w:val="16"/>
              </w:rPr>
            </w:pPr>
            <w:r>
              <w:rPr>
                <w:spacing w:val="-2"/>
                <w:sz w:val="16"/>
              </w:rPr>
              <w:t>Bohan</w:t>
            </w:r>
            <w:r>
              <w:rPr>
                <w:spacing w:val="40"/>
                <w:sz w:val="16"/>
              </w:rPr>
              <w:t xml:space="preserve"> </w:t>
            </w:r>
            <w:r>
              <w:rPr>
                <w:spacing w:val="-2"/>
                <w:sz w:val="16"/>
              </w:rPr>
              <w:t>Zhuang,</w:t>
            </w:r>
            <w:r>
              <w:rPr>
                <w:spacing w:val="40"/>
                <w:sz w:val="16"/>
              </w:rPr>
              <w:t xml:space="preserve"> </w:t>
            </w:r>
            <w:r>
              <w:rPr>
                <w:spacing w:val="-2"/>
                <w:sz w:val="16"/>
              </w:rPr>
              <w:t>Chunhua</w:t>
            </w:r>
            <w:r>
              <w:rPr>
                <w:spacing w:val="40"/>
                <w:sz w:val="16"/>
              </w:rPr>
              <w:t xml:space="preserve"> </w:t>
            </w:r>
            <w:r>
              <w:rPr>
                <w:spacing w:val="-4"/>
                <w:sz w:val="16"/>
              </w:rPr>
              <w:t>Shen</w:t>
            </w:r>
          </w:p>
        </w:tc>
        <w:tc>
          <w:tcPr>
            <w:tcW w:w="960" w:type="dxa"/>
          </w:tcPr>
          <w:p>
            <w:pPr>
              <w:pStyle w:val="10"/>
              <w:spacing w:line="249" w:lineRule="auto"/>
              <w:ind w:right="137"/>
              <w:rPr>
                <w:sz w:val="16"/>
              </w:rPr>
            </w:pPr>
            <w:r>
              <w:rPr>
                <w:spacing w:val="-2"/>
                <w:sz w:val="16"/>
              </w:rPr>
              <w:t>Springer</w:t>
            </w:r>
            <w:r>
              <w:rPr>
                <w:spacing w:val="40"/>
                <w:sz w:val="16"/>
              </w:rPr>
              <w:t xml:space="preserve"> </w:t>
            </w:r>
            <w:r>
              <w:rPr>
                <w:spacing w:val="-2"/>
                <w:sz w:val="16"/>
              </w:rPr>
              <w:t>conference</w:t>
            </w:r>
          </w:p>
          <w:p>
            <w:pPr>
              <w:pStyle w:val="10"/>
              <w:spacing w:before="75"/>
              <w:ind w:left="0"/>
              <w:rPr>
                <w:b/>
                <w:sz w:val="16"/>
              </w:rPr>
            </w:pPr>
          </w:p>
          <w:p>
            <w:pPr>
              <w:pStyle w:val="10"/>
              <w:spacing w:line="244" w:lineRule="auto"/>
              <w:ind w:right="242"/>
              <w:rPr>
                <w:sz w:val="16"/>
              </w:rPr>
            </w:pPr>
            <w:r>
              <w:rPr>
                <w:sz w:val="16"/>
              </w:rPr>
              <w:t>22</w:t>
            </w:r>
            <w:r>
              <w:rPr>
                <w:position w:val="5"/>
                <w:sz w:val="10"/>
              </w:rPr>
              <w:t>nd</w:t>
            </w:r>
            <w:r>
              <w:rPr>
                <w:spacing w:val="-2"/>
                <w:position w:val="5"/>
                <w:sz w:val="10"/>
              </w:rPr>
              <w:t xml:space="preserve"> </w:t>
            </w:r>
            <w:r>
              <w:rPr>
                <w:sz w:val="16"/>
              </w:rPr>
              <w:t>June</w:t>
            </w:r>
            <w:r>
              <w:rPr>
                <w:spacing w:val="40"/>
                <w:sz w:val="16"/>
              </w:rPr>
              <w:t xml:space="preserve"> </w:t>
            </w:r>
            <w:r>
              <w:rPr>
                <w:spacing w:val="-4"/>
                <w:sz w:val="16"/>
              </w:rPr>
              <w:t>2022</w:t>
            </w:r>
          </w:p>
        </w:tc>
        <w:tc>
          <w:tcPr>
            <w:tcW w:w="1224" w:type="dxa"/>
          </w:tcPr>
          <w:p>
            <w:pPr>
              <w:pStyle w:val="10"/>
              <w:ind w:right="113"/>
              <w:rPr>
                <w:sz w:val="16"/>
              </w:rPr>
            </w:pPr>
            <w:r>
              <w:rPr>
                <w:spacing w:val="-2"/>
                <w:sz w:val="16"/>
              </w:rPr>
              <w:t>Implemented</w:t>
            </w:r>
            <w:r>
              <w:rPr>
                <w:spacing w:val="40"/>
                <w:sz w:val="16"/>
              </w:rPr>
              <w:t xml:space="preserve"> </w:t>
            </w:r>
            <w:r>
              <w:rPr>
                <w:spacing w:val="-2"/>
                <w:sz w:val="16"/>
              </w:rPr>
              <w:t>OpenCL(simila</w:t>
            </w:r>
            <w:r>
              <w:rPr>
                <w:spacing w:val="40"/>
                <w:sz w:val="16"/>
              </w:rPr>
              <w:t xml:space="preserve"> </w:t>
            </w:r>
            <w:r>
              <w:rPr>
                <w:sz w:val="16"/>
              </w:rPr>
              <w:t>r with CUDA)</w:t>
            </w:r>
            <w:r>
              <w:rPr>
                <w:spacing w:val="40"/>
                <w:sz w:val="16"/>
              </w:rPr>
              <w:t xml:space="preserve"> </w:t>
            </w:r>
            <w:r>
              <w:rPr>
                <w:sz w:val="16"/>
              </w:rPr>
              <w:t>and is a</w:t>
            </w:r>
            <w:r>
              <w:rPr>
                <w:spacing w:val="40"/>
                <w:sz w:val="16"/>
              </w:rPr>
              <w:t xml:space="preserve"> </w:t>
            </w:r>
            <w:r>
              <w:rPr>
                <w:spacing w:val="-2"/>
                <w:sz w:val="16"/>
              </w:rPr>
              <w:t>common</w:t>
            </w:r>
            <w:r>
              <w:rPr>
                <w:spacing w:val="40"/>
                <w:sz w:val="16"/>
              </w:rPr>
              <w:t xml:space="preserve"> </w:t>
            </w:r>
            <w:r>
              <w:rPr>
                <w:spacing w:val="-2"/>
                <w:sz w:val="16"/>
              </w:rPr>
              <w:t>programming</w:t>
            </w:r>
            <w:r>
              <w:rPr>
                <w:spacing w:val="40"/>
                <w:sz w:val="16"/>
              </w:rPr>
              <w:t xml:space="preserve"> </w:t>
            </w:r>
            <w:r>
              <w:rPr>
                <w:sz w:val="16"/>
              </w:rPr>
              <w:t>language</w:t>
            </w:r>
            <w:r>
              <w:rPr>
                <w:spacing w:val="-3"/>
                <w:sz w:val="16"/>
              </w:rPr>
              <w:t xml:space="preserve"> </w:t>
            </w:r>
            <w:r>
              <w:rPr>
                <w:sz w:val="16"/>
              </w:rPr>
              <w:t>on</w:t>
            </w:r>
            <w:r>
              <w:rPr>
                <w:spacing w:val="40"/>
                <w:sz w:val="16"/>
              </w:rPr>
              <w:t xml:space="preserve"> </w:t>
            </w:r>
            <w:r>
              <w:rPr>
                <w:sz w:val="16"/>
              </w:rPr>
              <w:t>the</w:t>
            </w:r>
            <w:r>
              <w:rPr>
                <w:spacing w:val="-3"/>
                <w:sz w:val="16"/>
              </w:rPr>
              <w:t xml:space="preserve"> </w:t>
            </w:r>
            <w:r>
              <w:rPr>
                <w:sz w:val="16"/>
              </w:rPr>
              <w:t>embedded</w:t>
            </w:r>
            <w:r>
              <w:rPr>
                <w:spacing w:val="40"/>
                <w:sz w:val="16"/>
              </w:rPr>
              <w:t xml:space="preserve"> </w:t>
            </w:r>
            <w:r>
              <w:rPr>
                <w:sz w:val="16"/>
              </w:rPr>
              <w:t>platforms</w:t>
            </w:r>
            <w:r>
              <w:rPr>
                <w:spacing w:val="-10"/>
                <w:sz w:val="16"/>
              </w:rPr>
              <w:t xml:space="preserve"> </w:t>
            </w:r>
            <w:r>
              <w:rPr>
                <w:sz w:val="16"/>
              </w:rPr>
              <w:t>to</w:t>
            </w:r>
            <w:r>
              <w:rPr>
                <w:spacing w:val="40"/>
                <w:sz w:val="16"/>
              </w:rPr>
              <w:t xml:space="preserve"> </w:t>
            </w:r>
            <w:r>
              <w:rPr>
                <w:sz w:val="16"/>
              </w:rPr>
              <w:t>implement</w:t>
            </w:r>
            <w:r>
              <w:rPr>
                <w:spacing w:val="-7"/>
                <w:sz w:val="16"/>
              </w:rPr>
              <w:t xml:space="preserve"> </w:t>
            </w:r>
            <w:r>
              <w:rPr>
                <w:sz w:val="16"/>
              </w:rPr>
              <w:t>the</w:t>
            </w:r>
            <w:r>
              <w:rPr>
                <w:spacing w:val="40"/>
                <w:sz w:val="16"/>
              </w:rPr>
              <w:t xml:space="preserve"> </w:t>
            </w:r>
            <w:r>
              <w:rPr>
                <w:spacing w:val="-4"/>
                <w:sz w:val="16"/>
              </w:rPr>
              <w:t>GPU</w:t>
            </w:r>
          </w:p>
          <w:p>
            <w:pPr>
              <w:pStyle w:val="10"/>
              <w:spacing w:line="168" w:lineRule="exact"/>
              <w:rPr>
                <w:sz w:val="16"/>
              </w:rPr>
            </w:pPr>
            <w:r>
              <w:rPr>
                <w:spacing w:val="-2"/>
                <w:sz w:val="16"/>
              </w:rPr>
              <w:t>acceleration.</w:t>
            </w:r>
          </w:p>
        </w:tc>
        <w:tc>
          <w:tcPr>
            <w:tcW w:w="1272" w:type="dxa"/>
          </w:tcPr>
          <w:p>
            <w:pPr>
              <w:pStyle w:val="10"/>
              <w:ind w:left="112" w:right="158"/>
              <w:rPr>
                <w:sz w:val="16"/>
              </w:rPr>
            </w:pPr>
            <w:r>
              <w:rPr>
                <w:sz w:val="16"/>
              </w:rPr>
              <w:t>Have</w:t>
            </w:r>
            <w:r>
              <w:rPr>
                <w:spacing w:val="-3"/>
                <w:sz w:val="16"/>
              </w:rPr>
              <w:t xml:space="preserve"> </w:t>
            </w:r>
            <w:r>
              <w:rPr>
                <w:sz w:val="16"/>
              </w:rPr>
              <w:t>explored</w:t>
            </w:r>
            <w:r>
              <w:rPr>
                <w:spacing w:val="40"/>
                <w:sz w:val="16"/>
              </w:rPr>
              <w:t xml:space="preserve"> </w:t>
            </w:r>
            <w:r>
              <w:rPr>
                <w:sz w:val="16"/>
              </w:rPr>
              <w:t>highly</w:t>
            </w:r>
            <w:r>
              <w:rPr>
                <w:spacing w:val="-10"/>
                <w:sz w:val="16"/>
              </w:rPr>
              <w:t xml:space="preserve"> </w:t>
            </w:r>
            <w:r>
              <w:rPr>
                <w:sz w:val="16"/>
              </w:rPr>
              <w:t>efficient</w:t>
            </w:r>
            <w:r>
              <w:rPr>
                <w:spacing w:val="40"/>
                <w:sz w:val="16"/>
              </w:rPr>
              <w:t xml:space="preserve"> </w:t>
            </w:r>
            <w:r>
              <w:rPr>
                <w:sz w:val="16"/>
              </w:rPr>
              <w:t>and</w:t>
            </w:r>
            <w:r>
              <w:rPr>
                <w:spacing w:val="-10"/>
                <w:sz w:val="16"/>
              </w:rPr>
              <w:t xml:space="preserve"> </w:t>
            </w:r>
            <w:r>
              <w:rPr>
                <w:sz w:val="16"/>
              </w:rPr>
              <w:t>accurate</w:t>
            </w:r>
            <w:r>
              <w:rPr>
                <w:spacing w:val="40"/>
                <w:sz w:val="16"/>
              </w:rPr>
              <w:t xml:space="preserve"> </w:t>
            </w:r>
            <w:r>
              <w:rPr>
                <w:spacing w:val="-4"/>
                <w:sz w:val="16"/>
              </w:rPr>
              <w:t>CNN</w:t>
            </w:r>
          </w:p>
          <w:p>
            <w:pPr>
              <w:pStyle w:val="10"/>
              <w:ind w:left="112" w:right="143"/>
              <w:rPr>
                <w:sz w:val="16"/>
              </w:rPr>
            </w:pPr>
            <w:r>
              <w:rPr>
                <w:spacing w:val="-2"/>
                <w:sz w:val="16"/>
              </w:rPr>
              <w:t>architectures</w:t>
            </w:r>
            <w:r>
              <w:rPr>
                <w:spacing w:val="40"/>
                <w:sz w:val="16"/>
              </w:rPr>
              <w:t xml:space="preserve"> </w:t>
            </w:r>
            <w:r>
              <w:rPr>
                <w:sz w:val="16"/>
              </w:rPr>
              <w:t>with</w:t>
            </w:r>
            <w:r>
              <w:rPr>
                <w:spacing w:val="-1"/>
                <w:sz w:val="16"/>
              </w:rPr>
              <w:t xml:space="preserve"> </w:t>
            </w:r>
            <w:r>
              <w:rPr>
                <w:sz w:val="16"/>
              </w:rPr>
              <w:t>binary</w:t>
            </w:r>
            <w:r>
              <w:rPr>
                <w:spacing w:val="40"/>
                <w:sz w:val="16"/>
              </w:rPr>
              <w:t xml:space="preserve"> </w:t>
            </w:r>
            <w:r>
              <w:rPr>
                <w:sz w:val="16"/>
              </w:rPr>
              <w:t>weights</w:t>
            </w:r>
            <w:r>
              <w:rPr>
                <w:spacing w:val="-10"/>
                <w:sz w:val="16"/>
              </w:rPr>
              <w:t xml:space="preserve"> </w:t>
            </w:r>
            <w:r>
              <w:rPr>
                <w:sz w:val="16"/>
              </w:rPr>
              <w:t>and</w:t>
            </w:r>
            <w:r>
              <w:rPr>
                <w:spacing w:val="40"/>
                <w:sz w:val="16"/>
              </w:rPr>
              <w:t xml:space="preserve"> </w:t>
            </w:r>
            <w:r>
              <w:rPr>
                <w:spacing w:val="-2"/>
                <w:sz w:val="16"/>
              </w:rPr>
              <w:t>activations.</w:t>
            </w:r>
            <w:r>
              <w:rPr>
                <w:spacing w:val="40"/>
                <w:sz w:val="16"/>
              </w:rPr>
              <w:t xml:space="preserve"> </w:t>
            </w:r>
            <w:r>
              <w:rPr>
                <w:sz w:val="16"/>
              </w:rPr>
              <w:t>They</w:t>
            </w:r>
            <w:r>
              <w:rPr>
                <w:spacing w:val="-1"/>
                <w:sz w:val="16"/>
              </w:rPr>
              <w:t xml:space="preserve"> </w:t>
            </w:r>
            <w:r>
              <w:rPr>
                <w:sz w:val="16"/>
              </w:rPr>
              <w:t>have</w:t>
            </w:r>
            <w:r>
              <w:rPr>
                <w:spacing w:val="40"/>
                <w:sz w:val="16"/>
              </w:rPr>
              <w:t xml:space="preserve"> </w:t>
            </w:r>
            <w:r>
              <w:rPr>
                <w:sz w:val="16"/>
              </w:rPr>
              <w:t>proposed</w:t>
            </w:r>
            <w:r>
              <w:rPr>
                <w:spacing w:val="-1"/>
                <w:sz w:val="16"/>
              </w:rPr>
              <w:t xml:space="preserve"> </w:t>
            </w:r>
            <w:r>
              <w:rPr>
                <w:sz w:val="16"/>
              </w:rPr>
              <w:t>to</w:t>
            </w:r>
          </w:p>
          <w:p>
            <w:pPr>
              <w:pStyle w:val="10"/>
              <w:spacing w:line="182" w:lineRule="exact"/>
              <w:ind w:left="112" w:right="143"/>
              <w:rPr>
                <w:sz w:val="16"/>
              </w:rPr>
            </w:pPr>
            <w:r>
              <w:rPr>
                <w:spacing w:val="-2"/>
                <w:sz w:val="16"/>
              </w:rPr>
              <w:t>directly</w:t>
            </w:r>
            <w:r>
              <w:rPr>
                <w:spacing w:val="40"/>
                <w:sz w:val="16"/>
              </w:rPr>
              <w:t xml:space="preserve"> </w:t>
            </w:r>
            <w:r>
              <w:rPr>
                <w:spacing w:val="-2"/>
                <w:sz w:val="16"/>
              </w:rPr>
              <w:t>decompose</w:t>
            </w:r>
            <w:r>
              <w:rPr>
                <w:spacing w:val="-8"/>
                <w:sz w:val="16"/>
              </w:rPr>
              <w:t xml:space="preserve"> </w:t>
            </w:r>
            <w:r>
              <w:rPr>
                <w:spacing w:val="-2"/>
                <w:sz w:val="16"/>
              </w:rPr>
              <w:t>the</w:t>
            </w:r>
          </w:p>
        </w:tc>
        <w:tc>
          <w:tcPr>
            <w:tcW w:w="1311" w:type="dxa"/>
          </w:tcPr>
          <w:p>
            <w:pPr>
              <w:pStyle w:val="10"/>
              <w:ind w:left="107" w:right="147"/>
              <w:jc w:val="both"/>
              <w:rPr>
                <w:sz w:val="16"/>
              </w:rPr>
            </w:pPr>
            <w:r>
              <w:rPr>
                <w:sz w:val="16"/>
              </w:rPr>
              <w:t>A</w:t>
            </w:r>
            <w:r>
              <w:rPr>
                <w:spacing w:val="-10"/>
                <w:sz w:val="16"/>
              </w:rPr>
              <w:t xml:space="preserve"> </w:t>
            </w:r>
            <w:r>
              <w:rPr>
                <w:sz w:val="16"/>
              </w:rPr>
              <w:t>new</w:t>
            </w:r>
            <w:r>
              <w:rPr>
                <w:spacing w:val="-10"/>
                <w:sz w:val="16"/>
              </w:rPr>
              <w:t xml:space="preserve"> </w:t>
            </w:r>
            <w:r>
              <w:rPr>
                <w:sz w:val="16"/>
              </w:rPr>
              <w:t>approach</w:t>
            </w:r>
            <w:r>
              <w:rPr>
                <w:spacing w:val="40"/>
                <w:sz w:val="16"/>
              </w:rPr>
              <w:t xml:space="preserve"> </w:t>
            </w:r>
            <w:r>
              <w:rPr>
                <w:sz w:val="16"/>
              </w:rPr>
              <w:t>for</w:t>
            </w:r>
            <w:r>
              <w:rPr>
                <w:spacing w:val="-10"/>
                <w:sz w:val="16"/>
              </w:rPr>
              <w:t xml:space="preserve"> </w:t>
            </w:r>
            <w:r>
              <w:rPr>
                <w:sz w:val="16"/>
              </w:rPr>
              <w:t>quantization</w:t>
            </w:r>
            <w:r>
              <w:rPr>
                <w:spacing w:val="40"/>
                <w:sz w:val="16"/>
              </w:rPr>
              <w:t xml:space="preserve"> </w:t>
            </w:r>
            <w:r>
              <w:rPr>
                <w:sz w:val="16"/>
              </w:rPr>
              <w:t>can be used.</w:t>
            </w:r>
          </w:p>
        </w:tc>
        <w:tc>
          <w:tcPr>
            <w:tcW w:w="1469" w:type="dxa"/>
          </w:tcPr>
          <w:p>
            <w:pPr>
              <w:pStyle w:val="10"/>
              <w:ind w:left="107" w:right="143"/>
              <w:rPr>
                <w:sz w:val="16"/>
              </w:rPr>
            </w:pPr>
            <w:r>
              <w:rPr>
                <w:sz w:val="16"/>
              </w:rPr>
              <w:t>To employ the</w:t>
            </w:r>
            <w:r>
              <w:rPr>
                <w:spacing w:val="40"/>
                <w:sz w:val="16"/>
              </w:rPr>
              <w:t xml:space="preserve"> </w:t>
            </w:r>
            <w:r>
              <w:rPr>
                <w:spacing w:val="-2"/>
                <w:sz w:val="16"/>
              </w:rPr>
              <w:t>latent-free</w:t>
            </w:r>
            <w:r>
              <w:rPr>
                <w:spacing w:val="40"/>
                <w:sz w:val="16"/>
              </w:rPr>
              <w:t xml:space="preserve"> </w:t>
            </w:r>
            <w:r>
              <w:rPr>
                <w:sz w:val="16"/>
              </w:rPr>
              <w:t>optimizer for</w:t>
            </w:r>
            <w:r>
              <w:rPr>
                <w:spacing w:val="40"/>
                <w:sz w:val="16"/>
              </w:rPr>
              <w:t xml:space="preserve"> </w:t>
            </w:r>
            <w:r>
              <w:rPr>
                <w:sz w:val="16"/>
              </w:rPr>
              <w:t>BNNs</w:t>
            </w:r>
            <w:r>
              <w:rPr>
                <w:spacing w:val="-10"/>
                <w:sz w:val="16"/>
              </w:rPr>
              <w:t xml:space="preserve"> </w:t>
            </w:r>
            <w:r>
              <w:rPr>
                <w:sz w:val="16"/>
              </w:rPr>
              <w:t>that</w:t>
            </w:r>
            <w:r>
              <w:rPr>
                <w:spacing w:val="-10"/>
                <w:sz w:val="16"/>
              </w:rPr>
              <w:t xml:space="preserve"> </w:t>
            </w:r>
            <w:r>
              <w:rPr>
                <w:sz w:val="16"/>
              </w:rPr>
              <w:t>directly</w:t>
            </w:r>
            <w:r>
              <w:rPr>
                <w:spacing w:val="40"/>
                <w:sz w:val="16"/>
              </w:rPr>
              <w:t xml:space="preserve"> </w:t>
            </w:r>
            <w:r>
              <w:rPr>
                <w:sz w:val="16"/>
              </w:rPr>
              <w:t>updates</w:t>
            </w:r>
            <w:r>
              <w:rPr>
                <w:spacing w:val="-5"/>
                <w:sz w:val="16"/>
              </w:rPr>
              <w:t xml:space="preserve"> </w:t>
            </w:r>
            <w:r>
              <w:rPr>
                <w:sz w:val="16"/>
              </w:rPr>
              <w:t>the binary</w:t>
            </w:r>
            <w:r>
              <w:rPr>
                <w:spacing w:val="40"/>
                <w:sz w:val="16"/>
              </w:rPr>
              <w:t xml:space="preserve"> </w:t>
            </w:r>
            <w:r>
              <w:rPr>
                <w:spacing w:val="-2"/>
                <w:sz w:val="16"/>
              </w:rPr>
              <w:t>weights.</w:t>
            </w:r>
          </w:p>
        </w:tc>
      </w:tr>
    </w:tbl>
    <w:p>
      <w:pPr>
        <w:spacing w:after="0"/>
        <w:rPr>
          <w:sz w:val="16"/>
        </w:rPr>
        <w:sectPr>
          <w:type w:val="continuous"/>
          <w:pgSz w:w="11910" w:h="16840"/>
          <w:pgMar w:top="1400" w:right="1320" w:bottom="1027"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tbl>
      <w:tblPr>
        <w:tblStyle w:val="5"/>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31"/>
        <w:gridCol w:w="1320"/>
        <w:gridCol w:w="1128"/>
        <w:gridCol w:w="960"/>
        <w:gridCol w:w="1224"/>
        <w:gridCol w:w="1272"/>
        <w:gridCol w:w="1311"/>
        <w:gridCol w:w="14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4" w:hRule="atLeast"/>
        </w:trPr>
        <w:tc>
          <w:tcPr>
            <w:tcW w:w="331" w:type="dxa"/>
          </w:tcPr>
          <w:p>
            <w:pPr>
              <w:pStyle w:val="10"/>
              <w:ind w:left="0"/>
              <w:rPr>
                <w:sz w:val="20"/>
              </w:rPr>
            </w:pPr>
          </w:p>
        </w:tc>
        <w:tc>
          <w:tcPr>
            <w:tcW w:w="1320" w:type="dxa"/>
          </w:tcPr>
          <w:p>
            <w:pPr>
              <w:pStyle w:val="10"/>
              <w:ind w:left="0"/>
              <w:rPr>
                <w:sz w:val="20"/>
              </w:rPr>
            </w:pPr>
          </w:p>
        </w:tc>
        <w:tc>
          <w:tcPr>
            <w:tcW w:w="1128" w:type="dxa"/>
          </w:tcPr>
          <w:p>
            <w:pPr>
              <w:pStyle w:val="10"/>
              <w:ind w:left="0"/>
              <w:rPr>
                <w:sz w:val="20"/>
              </w:rPr>
            </w:pPr>
          </w:p>
        </w:tc>
        <w:tc>
          <w:tcPr>
            <w:tcW w:w="960" w:type="dxa"/>
          </w:tcPr>
          <w:p>
            <w:pPr>
              <w:pStyle w:val="10"/>
              <w:ind w:left="0"/>
              <w:rPr>
                <w:sz w:val="20"/>
              </w:rPr>
            </w:pPr>
          </w:p>
        </w:tc>
        <w:tc>
          <w:tcPr>
            <w:tcW w:w="1224" w:type="dxa"/>
          </w:tcPr>
          <w:p>
            <w:pPr>
              <w:pStyle w:val="10"/>
              <w:ind w:left="0"/>
              <w:rPr>
                <w:sz w:val="20"/>
              </w:rPr>
            </w:pPr>
          </w:p>
        </w:tc>
        <w:tc>
          <w:tcPr>
            <w:tcW w:w="1272" w:type="dxa"/>
          </w:tcPr>
          <w:p>
            <w:pPr>
              <w:pStyle w:val="10"/>
              <w:ind w:left="112" w:right="131"/>
              <w:rPr>
                <w:sz w:val="16"/>
              </w:rPr>
            </w:pPr>
            <w:r>
              <w:rPr>
                <w:spacing w:val="-2"/>
                <w:sz w:val="16"/>
              </w:rPr>
              <w:t>full-precision</w:t>
            </w:r>
            <w:r>
              <w:rPr>
                <w:spacing w:val="40"/>
                <w:sz w:val="16"/>
              </w:rPr>
              <w:t xml:space="preserve"> </w:t>
            </w:r>
            <w:r>
              <w:rPr>
                <w:sz w:val="16"/>
              </w:rPr>
              <w:t>network</w:t>
            </w:r>
            <w:r>
              <w:rPr>
                <w:spacing w:val="-1"/>
                <w:sz w:val="16"/>
              </w:rPr>
              <w:t xml:space="preserve"> </w:t>
            </w:r>
            <w:r>
              <w:rPr>
                <w:sz w:val="16"/>
              </w:rPr>
              <w:t>into</w:t>
            </w:r>
            <w:r>
              <w:rPr>
                <w:spacing w:val="40"/>
                <w:sz w:val="16"/>
              </w:rPr>
              <w:t xml:space="preserve"> </w:t>
            </w:r>
            <w:r>
              <w:rPr>
                <w:sz w:val="16"/>
              </w:rPr>
              <w:t>multiple</w:t>
            </w:r>
            <w:r>
              <w:rPr>
                <w:spacing w:val="-10"/>
                <w:sz w:val="16"/>
              </w:rPr>
              <w:t xml:space="preserve"> </w:t>
            </w:r>
            <w:r>
              <w:rPr>
                <w:sz w:val="16"/>
              </w:rPr>
              <w:t>groups</w:t>
            </w:r>
            <w:r>
              <w:rPr>
                <w:spacing w:val="40"/>
                <w:sz w:val="16"/>
              </w:rPr>
              <w:t xml:space="preserve"> </w:t>
            </w:r>
            <w:r>
              <w:rPr>
                <w:sz w:val="16"/>
              </w:rPr>
              <w:t>and</w:t>
            </w:r>
            <w:r>
              <w:rPr>
                <w:spacing w:val="-5"/>
                <w:sz w:val="16"/>
              </w:rPr>
              <w:t xml:space="preserve"> </w:t>
            </w:r>
            <w:r>
              <w:rPr>
                <w:sz w:val="16"/>
              </w:rPr>
              <w:t>each</w:t>
            </w:r>
            <w:r>
              <w:rPr>
                <w:spacing w:val="-5"/>
                <w:sz w:val="16"/>
              </w:rPr>
              <w:t xml:space="preserve"> </w:t>
            </w:r>
            <w:r>
              <w:rPr>
                <w:sz w:val="16"/>
              </w:rPr>
              <w:t>group</w:t>
            </w:r>
            <w:r>
              <w:rPr>
                <w:spacing w:val="40"/>
                <w:sz w:val="16"/>
              </w:rPr>
              <w:t xml:space="preserve"> </w:t>
            </w:r>
            <w:r>
              <w:rPr>
                <w:spacing w:val="-6"/>
                <w:sz w:val="16"/>
              </w:rPr>
              <w:t>is</w:t>
            </w:r>
          </w:p>
          <w:p>
            <w:pPr>
              <w:pStyle w:val="10"/>
              <w:spacing w:line="168" w:lineRule="exact"/>
              <w:ind w:left="112"/>
              <w:rPr>
                <w:sz w:val="16"/>
              </w:rPr>
            </w:pPr>
            <w:r>
              <w:rPr>
                <w:spacing w:val="-2"/>
                <w:sz w:val="16"/>
              </w:rPr>
              <w:t>approximated.</w:t>
            </w:r>
          </w:p>
        </w:tc>
        <w:tc>
          <w:tcPr>
            <w:tcW w:w="1311" w:type="dxa"/>
          </w:tcPr>
          <w:p>
            <w:pPr>
              <w:pStyle w:val="10"/>
              <w:ind w:left="0"/>
              <w:rPr>
                <w:sz w:val="20"/>
              </w:rPr>
            </w:pPr>
          </w:p>
        </w:tc>
        <w:tc>
          <w:tcPr>
            <w:tcW w:w="1469" w:type="dxa"/>
          </w:tcPr>
          <w:p>
            <w:pPr>
              <w:pStyle w:val="10"/>
              <w:ind w:left="0"/>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5" w:hRule="atLeast"/>
        </w:trPr>
        <w:tc>
          <w:tcPr>
            <w:tcW w:w="331" w:type="dxa"/>
          </w:tcPr>
          <w:p>
            <w:pPr>
              <w:pStyle w:val="10"/>
              <w:spacing w:line="178" w:lineRule="exact"/>
              <w:ind w:left="41" w:right="60"/>
              <w:jc w:val="center"/>
              <w:rPr>
                <w:sz w:val="16"/>
              </w:rPr>
            </w:pPr>
            <w:r>
              <w:rPr>
                <w:spacing w:val="-10"/>
                <w:sz w:val="16"/>
              </w:rPr>
              <w:t>9</w:t>
            </w:r>
          </w:p>
          <w:p>
            <w:pPr>
              <w:pStyle w:val="10"/>
              <w:spacing w:line="183" w:lineRule="exact"/>
              <w:ind w:left="0" w:right="60"/>
              <w:jc w:val="center"/>
              <w:rPr>
                <w:sz w:val="16"/>
              </w:rPr>
            </w:pPr>
            <w:r>
              <w:rPr>
                <w:spacing w:val="-10"/>
                <w:sz w:val="16"/>
              </w:rPr>
              <w:t>.</w:t>
            </w:r>
          </w:p>
        </w:tc>
        <w:tc>
          <w:tcPr>
            <w:tcW w:w="1320" w:type="dxa"/>
          </w:tcPr>
          <w:p>
            <w:pPr>
              <w:pStyle w:val="10"/>
              <w:ind w:left="106" w:right="245"/>
              <w:rPr>
                <w:sz w:val="16"/>
              </w:rPr>
            </w:pPr>
            <w:r>
              <w:rPr>
                <w:sz w:val="16"/>
              </w:rPr>
              <w:t>A</w:t>
            </w:r>
            <w:r>
              <w:rPr>
                <w:spacing w:val="-3"/>
                <w:sz w:val="16"/>
              </w:rPr>
              <w:t xml:space="preserve"> </w:t>
            </w:r>
            <w:r>
              <w:rPr>
                <w:sz w:val="16"/>
              </w:rPr>
              <w:t>property</w:t>
            </w:r>
            <w:r>
              <w:rPr>
                <w:spacing w:val="40"/>
                <w:sz w:val="16"/>
              </w:rPr>
              <w:t xml:space="preserve"> </w:t>
            </w:r>
            <w:r>
              <w:rPr>
                <w:spacing w:val="-2"/>
                <w:sz w:val="16"/>
              </w:rPr>
              <w:t>Management</w:t>
            </w:r>
            <w:r>
              <w:rPr>
                <w:spacing w:val="40"/>
                <w:sz w:val="16"/>
              </w:rPr>
              <w:t xml:space="preserve"> </w:t>
            </w:r>
            <w:r>
              <w:rPr>
                <w:sz w:val="16"/>
              </w:rPr>
              <w:t>System</w:t>
            </w:r>
            <w:r>
              <w:rPr>
                <w:spacing w:val="-10"/>
                <w:sz w:val="16"/>
              </w:rPr>
              <w:t xml:space="preserve"> </w:t>
            </w:r>
            <w:r>
              <w:rPr>
                <w:sz w:val="16"/>
              </w:rPr>
              <w:t>using</w:t>
            </w:r>
            <w:r>
              <w:rPr>
                <w:spacing w:val="40"/>
                <w:sz w:val="16"/>
              </w:rPr>
              <w:t xml:space="preserve"> </w:t>
            </w:r>
            <w:r>
              <w:rPr>
                <w:spacing w:val="-2"/>
                <w:sz w:val="16"/>
              </w:rPr>
              <w:t>image</w:t>
            </w:r>
            <w:r>
              <w:rPr>
                <w:spacing w:val="40"/>
                <w:sz w:val="16"/>
              </w:rPr>
              <w:t xml:space="preserve"> </w:t>
            </w:r>
            <w:r>
              <w:rPr>
                <w:spacing w:val="-2"/>
                <w:sz w:val="16"/>
              </w:rPr>
              <w:t>recognition</w:t>
            </w:r>
            <w:r>
              <w:rPr>
                <w:spacing w:val="-8"/>
                <w:sz w:val="16"/>
              </w:rPr>
              <w:t xml:space="preserve"> </w:t>
            </w:r>
            <w:r>
              <w:rPr>
                <w:spacing w:val="-2"/>
                <w:sz w:val="16"/>
              </w:rPr>
              <w:t>by</w:t>
            </w:r>
            <w:r>
              <w:rPr>
                <w:spacing w:val="40"/>
                <w:sz w:val="16"/>
              </w:rPr>
              <w:t xml:space="preserve"> </w:t>
            </w:r>
            <w:r>
              <w:rPr>
                <w:spacing w:val="-4"/>
                <w:sz w:val="16"/>
              </w:rPr>
              <w:t>YOLO</w:t>
            </w:r>
          </w:p>
        </w:tc>
        <w:tc>
          <w:tcPr>
            <w:tcW w:w="1128" w:type="dxa"/>
          </w:tcPr>
          <w:p>
            <w:pPr>
              <w:pStyle w:val="10"/>
              <w:spacing w:line="237" w:lineRule="auto"/>
              <w:ind w:left="106" w:right="110"/>
              <w:rPr>
                <w:sz w:val="16"/>
              </w:rPr>
            </w:pPr>
            <w:r>
              <w:rPr>
                <w:spacing w:val="-2"/>
                <w:sz w:val="16"/>
              </w:rPr>
              <w:t>Taiki</w:t>
            </w:r>
            <w:r>
              <w:rPr>
                <w:spacing w:val="40"/>
                <w:sz w:val="16"/>
              </w:rPr>
              <w:t xml:space="preserve"> </w:t>
            </w:r>
            <w:r>
              <w:rPr>
                <w:spacing w:val="-2"/>
                <w:sz w:val="16"/>
              </w:rPr>
              <w:t>MIYAMOTO</w:t>
            </w:r>
          </w:p>
          <w:p>
            <w:pPr>
              <w:pStyle w:val="10"/>
              <w:ind w:left="106" w:right="172"/>
              <w:rPr>
                <w:sz w:val="16"/>
              </w:rPr>
            </w:pPr>
            <w:r>
              <w:rPr>
                <w:sz w:val="16"/>
              </w:rPr>
              <w:t>,</w:t>
            </w:r>
            <w:r>
              <w:rPr>
                <w:spacing w:val="-7"/>
                <w:sz w:val="16"/>
              </w:rPr>
              <w:t xml:space="preserve"> </w:t>
            </w:r>
            <w:r>
              <w:rPr>
                <w:sz w:val="16"/>
              </w:rPr>
              <w:t>Ryo</w:t>
            </w:r>
            <w:r>
              <w:rPr>
                <w:spacing w:val="40"/>
                <w:sz w:val="16"/>
              </w:rPr>
              <w:t xml:space="preserve"> </w:t>
            </w:r>
            <w:r>
              <w:rPr>
                <w:spacing w:val="-2"/>
                <w:sz w:val="16"/>
              </w:rPr>
              <w:t>FUKUSHIM</w:t>
            </w:r>
            <w:r>
              <w:rPr>
                <w:spacing w:val="40"/>
                <w:sz w:val="16"/>
              </w:rPr>
              <w:t xml:space="preserve"> </w:t>
            </w:r>
            <w:r>
              <w:rPr>
                <w:spacing w:val="-10"/>
                <w:sz w:val="16"/>
              </w:rPr>
              <w:t>A</w:t>
            </w:r>
          </w:p>
        </w:tc>
        <w:tc>
          <w:tcPr>
            <w:tcW w:w="960" w:type="dxa"/>
          </w:tcPr>
          <w:p>
            <w:pPr>
              <w:pStyle w:val="10"/>
              <w:spacing w:line="178" w:lineRule="exact"/>
              <w:rPr>
                <w:sz w:val="16"/>
              </w:rPr>
            </w:pPr>
            <w:r>
              <w:rPr>
                <w:spacing w:val="-4"/>
                <w:sz w:val="16"/>
              </w:rPr>
              <w:t>IEEE</w:t>
            </w:r>
          </w:p>
          <w:p>
            <w:pPr>
              <w:pStyle w:val="10"/>
              <w:spacing w:before="3"/>
              <w:rPr>
                <w:sz w:val="16"/>
              </w:rPr>
            </w:pPr>
            <w:r>
              <w:rPr>
                <w:spacing w:val="-2"/>
                <w:sz w:val="16"/>
              </w:rPr>
              <w:t>conference</w:t>
            </w:r>
          </w:p>
          <w:p>
            <w:pPr>
              <w:pStyle w:val="10"/>
              <w:spacing w:before="93"/>
              <w:ind w:left="0"/>
              <w:rPr>
                <w:b/>
                <w:sz w:val="16"/>
              </w:rPr>
            </w:pPr>
          </w:p>
          <w:p>
            <w:pPr>
              <w:pStyle w:val="10"/>
              <w:ind w:right="330"/>
              <w:rPr>
                <w:sz w:val="16"/>
              </w:rPr>
            </w:pPr>
            <w:r>
              <w:rPr>
                <w:spacing w:val="-2"/>
                <w:sz w:val="16"/>
              </w:rPr>
              <w:t>August,</w:t>
            </w:r>
            <w:r>
              <w:rPr>
                <w:spacing w:val="40"/>
                <w:sz w:val="16"/>
              </w:rPr>
              <w:t xml:space="preserve"> </w:t>
            </w:r>
            <w:r>
              <w:rPr>
                <w:spacing w:val="-4"/>
                <w:sz w:val="16"/>
              </w:rPr>
              <w:t>2021</w:t>
            </w:r>
          </w:p>
        </w:tc>
        <w:tc>
          <w:tcPr>
            <w:tcW w:w="1224" w:type="dxa"/>
          </w:tcPr>
          <w:p>
            <w:pPr>
              <w:pStyle w:val="10"/>
              <w:ind w:right="111"/>
              <w:rPr>
                <w:sz w:val="16"/>
              </w:rPr>
            </w:pPr>
            <w:r>
              <w:rPr>
                <w:sz w:val="16"/>
              </w:rPr>
              <w:t>YOLO model</w:t>
            </w:r>
            <w:r>
              <w:rPr>
                <w:spacing w:val="40"/>
                <w:sz w:val="16"/>
              </w:rPr>
              <w:t xml:space="preserve"> </w:t>
            </w:r>
            <w:r>
              <w:rPr>
                <w:sz w:val="16"/>
              </w:rPr>
              <w:t>is</w:t>
            </w:r>
            <w:r>
              <w:rPr>
                <w:spacing w:val="-10"/>
                <w:sz w:val="16"/>
              </w:rPr>
              <w:t xml:space="preserve"> </w:t>
            </w:r>
            <w:r>
              <w:rPr>
                <w:sz w:val="16"/>
              </w:rPr>
              <w:t>implemented</w:t>
            </w:r>
            <w:r>
              <w:rPr>
                <w:spacing w:val="40"/>
                <w:sz w:val="16"/>
              </w:rPr>
              <w:t xml:space="preserve"> </w:t>
            </w:r>
            <w:r>
              <w:rPr>
                <w:sz w:val="16"/>
              </w:rPr>
              <w:t>along</w:t>
            </w:r>
            <w:r>
              <w:rPr>
                <w:spacing w:val="-1"/>
                <w:sz w:val="16"/>
              </w:rPr>
              <w:t xml:space="preserve"> </w:t>
            </w:r>
            <w:r>
              <w:rPr>
                <w:sz w:val="16"/>
              </w:rPr>
              <w:t>with</w:t>
            </w:r>
            <w:r>
              <w:rPr>
                <w:spacing w:val="40"/>
                <w:sz w:val="16"/>
              </w:rPr>
              <w:t xml:space="preserve"> </w:t>
            </w:r>
            <w:r>
              <w:rPr>
                <w:sz w:val="16"/>
              </w:rPr>
              <w:t>OCR to detect</w:t>
            </w:r>
            <w:r>
              <w:rPr>
                <w:spacing w:val="40"/>
                <w:sz w:val="16"/>
              </w:rPr>
              <w:t xml:space="preserve"> </w:t>
            </w:r>
            <w:r>
              <w:rPr>
                <w:sz w:val="16"/>
              </w:rPr>
              <w:t>text from the</w:t>
            </w:r>
            <w:r>
              <w:rPr>
                <w:spacing w:val="40"/>
                <w:sz w:val="16"/>
              </w:rPr>
              <w:t xml:space="preserve"> </w:t>
            </w:r>
            <w:r>
              <w:rPr>
                <w:spacing w:val="-2"/>
                <w:sz w:val="16"/>
              </w:rPr>
              <w:t>image.</w:t>
            </w:r>
          </w:p>
        </w:tc>
        <w:tc>
          <w:tcPr>
            <w:tcW w:w="1272" w:type="dxa"/>
          </w:tcPr>
          <w:p>
            <w:pPr>
              <w:pStyle w:val="10"/>
              <w:ind w:left="112" w:right="174"/>
              <w:rPr>
                <w:sz w:val="16"/>
              </w:rPr>
            </w:pPr>
            <w:r>
              <w:rPr>
                <w:spacing w:val="-4"/>
                <w:sz w:val="16"/>
              </w:rPr>
              <w:t>The</w:t>
            </w:r>
            <w:r>
              <w:rPr>
                <w:spacing w:val="40"/>
                <w:sz w:val="16"/>
              </w:rPr>
              <w:t xml:space="preserve"> </w:t>
            </w:r>
            <w:r>
              <w:rPr>
                <w:spacing w:val="-2"/>
                <w:sz w:val="16"/>
              </w:rPr>
              <w:t>preprocessing</w:t>
            </w:r>
            <w:r>
              <w:rPr>
                <w:spacing w:val="40"/>
                <w:sz w:val="16"/>
              </w:rPr>
              <w:t xml:space="preserve"> </w:t>
            </w:r>
            <w:r>
              <w:rPr>
                <w:sz w:val="16"/>
              </w:rPr>
              <w:t>of</w:t>
            </w:r>
            <w:r>
              <w:rPr>
                <w:spacing w:val="-10"/>
                <w:sz w:val="16"/>
              </w:rPr>
              <w:t xml:space="preserve"> </w:t>
            </w:r>
            <w:r>
              <w:rPr>
                <w:sz w:val="16"/>
              </w:rPr>
              <w:t>images</w:t>
            </w:r>
            <w:r>
              <w:rPr>
                <w:spacing w:val="40"/>
                <w:sz w:val="16"/>
              </w:rPr>
              <w:t xml:space="preserve"> </w:t>
            </w:r>
            <w:r>
              <w:rPr>
                <w:sz w:val="16"/>
              </w:rPr>
              <w:t>enhances</w:t>
            </w:r>
            <w:r>
              <w:rPr>
                <w:spacing w:val="-3"/>
                <w:sz w:val="16"/>
              </w:rPr>
              <w:t xml:space="preserve"> </w:t>
            </w:r>
            <w:r>
              <w:rPr>
                <w:sz w:val="16"/>
              </w:rPr>
              <w:t>the</w:t>
            </w:r>
            <w:r>
              <w:rPr>
                <w:spacing w:val="40"/>
                <w:sz w:val="16"/>
              </w:rPr>
              <w:t xml:space="preserve"> </w:t>
            </w:r>
            <w:r>
              <w:rPr>
                <w:sz w:val="16"/>
              </w:rPr>
              <w:t>accuracy</w:t>
            </w:r>
            <w:r>
              <w:rPr>
                <w:spacing w:val="-1"/>
                <w:sz w:val="16"/>
              </w:rPr>
              <w:t xml:space="preserve"> </w:t>
            </w:r>
            <w:r>
              <w:rPr>
                <w:sz w:val="16"/>
              </w:rPr>
              <w:t>of</w:t>
            </w:r>
            <w:r>
              <w:rPr>
                <w:spacing w:val="40"/>
                <w:sz w:val="16"/>
              </w:rPr>
              <w:t xml:space="preserve"> </w:t>
            </w:r>
            <w:r>
              <w:rPr>
                <w:spacing w:val="-2"/>
                <w:sz w:val="16"/>
              </w:rPr>
              <w:t>recognizing</w:t>
            </w:r>
            <w:r>
              <w:rPr>
                <w:spacing w:val="40"/>
                <w:sz w:val="16"/>
              </w:rPr>
              <w:t xml:space="preserve"> </w:t>
            </w:r>
            <w:r>
              <w:rPr>
                <w:sz w:val="16"/>
              </w:rPr>
              <w:t>texts</w:t>
            </w:r>
            <w:r>
              <w:rPr>
                <w:spacing w:val="-10"/>
                <w:sz w:val="16"/>
              </w:rPr>
              <w:t xml:space="preserve"> </w:t>
            </w:r>
            <w:r>
              <w:rPr>
                <w:sz w:val="16"/>
              </w:rPr>
              <w:t>in</w:t>
            </w:r>
            <w:r>
              <w:rPr>
                <w:spacing w:val="-10"/>
                <w:sz w:val="16"/>
              </w:rPr>
              <w:t xml:space="preserve"> </w:t>
            </w:r>
            <w:r>
              <w:rPr>
                <w:sz w:val="16"/>
              </w:rPr>
              <w:t>OCR.</w:t>
            </w:r>
          </w:p>
        </w:tc>
        <w:tc>
          <w:tcPr>
            <w:tcW w:w="1311" w:type="dxa"/>
          </w:tcPr>
          <w:p>
            <w:pPr>
              <w:pStyle w:val="10"/>
              <w:ind w:left="107" w:right="109"/>
              <w:rPr>
                <w:sz w:val="16"/>
              </w:rPr>
            </w:pPr>
            <w:r>
              <w:rPr>
                <w:sz w:val="16"/>
              </w:rPr>
              <w:t>Noise of image</w:t>
            </w:r>
            <w:r>
              <w:rPr>
                <w:spacing w:val="40"/>
                <w:sz w:val="16"/>
              </w:rPr>
              <w:t xml:space="preserve"> </w:t>
            </w:r>
            <w:r>
              <w:rPr>
                <w:sz w:val="16"/>
              </w:rPr>
              <w:t>causes failure in</w:t>
            </w:r>
            <w:r>
              <w:rPr>
                <w:spacing w:val="40"/>
                <w:sz w:val="16"/>
              </w:rPr>
              <w:t xml:space="preserve"> </w:t>
            </w:r>
            <w:r>
              <w:rPr>
                <w:sz w:val="16"/>
              </w:rPr>
              <w:t>the</w:t>
            </w:r>
            <w:r>
              <w:rPr>
                <w:spacing w:val="-10"/>
                <w:sz w:val="16"/>
              </w:rPr>
              <w:t xml:space="preserve"> </w:t>
            </w:r>
            <w:r>
              <w:rPr>
                <w:sz w:val="16"/>
              </w:rPr>
              <w:t>OCR</w:t>
            </w:r>
            <w:r>
              <w:rPr>
                <w:spacing w:val="-10"/>
                <w:sz w:val="16"/>
              </w:rPr>
              <w:t xml:space="preserve"> </w:t>
            </w:r>
            <w:r>
              <w:rPr>
                <w:sz w:val="16"/>
              </w:rPr>
              <w:t>process</w:t>
            </w:r>
            <w:r>
              <w:rPr>
                <w:spacing w:val="40"/>
                <w:sz w:val="16"/>
              </w:rPr>
              <w:t xml:space="preserve"> </w:t>
            </w:r>
            <w:r>
              <w:rPr>
                <w:sz w:val="16"/>
              </w:rPr>
              <w:t>and</w:t>
            </w:r>
            <w:r>
              <w:rPr>
                <w:spacing w:val="-1"/>
                <w:sz w:val="16"/>
              </w:rPr>
              <w:t xml:space="preserve"> </w:t>
            </w:r>
            <w:r>
              <w:rPr>
                <w:sz w:val="16"/>
              </w:rPr>
              <w:t>YOLO</w:t>
            </w:r>
            <w:r>
              <w:rPr>
                <w:spacing w:val="40"/>
                <w:sz w:val="16"/>
              </w:rPr>
              <w:t xml:space="preserve"> </w:t>
            </w:r>
            <w:r>
              <w:rPr>
                <w:sz w:val="16"/>
              </w:rPr>
              <w:t>draws</w:t>
            </w:r>
            <w:r>
              <w:rPr>
                <w:spacing w:val="-10"/>
                <w:sz w:val="16"/>
              </w:rPr>
              <w:t xml:space="preserve"> </w:t>
            </w:r>
            <w:r>
              <w:rPr>
                <w:sz w:val="16"/>
              </w:rPr>
              <w:t>lines</w:t>
            </w:r>
            <w:r>
              <w:rPr>
                <w:spacing w:val="40"/>
                <w:sz w:val="16"/>
              </w:rPr>
              <w:t xml:space="preserve"> </w:t>
            </w:r>
            <w:r>
              <w:rPr>
                <w:sz w:val="16"/>
              </w:rPr>
              <w:t>vertically</w:t>
            </w:r>
            <w:r>
              <w:rPr>
                <w:spacing w:val="-10"/>
                <w:sz w:val="16"/>
              </w:rPr>
              <w:t xml:space="preserve"> </w:t>
            </w:r>
            <w:r>
              <w:rPr>
                <w:sz w:val="16"/>
              </w:rPr>
              <w:t>and</w:t>
            </w:r>
            <w:r>
              <w:rPr>
                <w:spacing w:val="40"/>
                <w:sz w:val="16"/>
              </w:rPr>
              <w:t xml:space="preserve"> </w:t>
            </w:r>
            <w:r>
              <w:rPr>
                <w:spacing w:val="-2"/>
                <w:sz w:val="16"/>
              </w:rPr>
              <w:t>horizontally</w:t>
            </w:r>
            <w:r>
              <w:rPr>
                <w:spacing w:val="80"/>
                <w:sz w:val="16"/>
              </w:rPr>
              <w:t xml:space="preserve"> </w:t>
            </w:r>
            <w:r>
              <w:rPr>
                <w:sz w:val="16"/>
              </w:rPr>
              <w:t>only around the</w:t>
            </w:r>
          </w:p>
          <w:p>
            <w:pPr>
              <w:pStyle w:val="10"/>
              <w:spacing w:line="168" w:lineRule="exact"/>
              <w:ind w:left="107"/>
              <w:rPr>
                <w:sz w:val="16"/>
              </w:rPr>
            </w:pPr>
            <w:r>
              <w:rPr>
                <w:spacing w:val="-2"/>
                <w:sz w:val="16"/>
              </w:rPr>
              <w:t>objects.</w:t>
            </w:r>
          </w:p>
        </w:tc>
        <w:tc>
          <w:tcPr>
            <w:tcW w:w="1469" w:type="dxa"/>
          </w:tcPr>
          <w:p>
            <w:pPr>
              <w:pStyle w:val="10"/>
              <w:ind w:left="107" w:right="136"/>
              <w:rPr>
                <w:sz w:val="16"/>
              </w:rPr>
            </w:pPr>
            <w:r>
              <w:rPr>
                <w:sz w:val="16"/>
              </w:rPr>
              <w:t>Better scope for</w:t>
            </w:r>
            <w:r>
              <w:rPr>
                <w:spacing w:val="40"/>
                <w:sz w:val="16"/>
              </w:rPr>
              <w:t xml:space="preserve"> </w:t>
            </w:r>
            <w:r>
              <w:rPr>
                <w:spacing w:val="-2"/>
                <w:sz w:val="16"/>
              </w:rPr>
              <w:t>property</w:t>
            </w:r>
            <w:r>
              <w:rPr>
                <w:spacing w:val="40"/>
                <w:sz w:val="16"/>
              </w:rPr>
              <w:t xml:space="preserve"> </w:t>
            </w:r>
            <w:r>
              <w:rPr>
                <w:spacing w:val="-2"/>
                <w:sz w:val="16"/>
              </w:rPr>
              <w:t>management</w:t>
            </w:r>
            <w:r>
              <w:rPr>
                <w:spacing w:val="40"/>
                <w:sz w:val="16"/>
              </w:rPr>
              <w:t xml:space="preserve"> </w:t>
            </w:r>
            <w:r>
              <w:rPr>
                <w:sz w:val="16"/>
              </w:rPr>
              <w:t>system</w:t>
            </w:r>
            <w:r>
              <w:rPr>
                <w:spacing w:val="-10"/>
                <w:sz w:val="16"/>
              </w:rPr>
              <w:t xml:space="preserve"> </w:t>
            </w:r>
            <w:r>
              <w:rPr>
                <w:sz w:val="16"/>
              </w:rPr>
              <w:t>using</w:t>
            </w:r>
            <w:r>
              <w:rPr>
                <w:spacing w:val="40"/>
                <w:sz w:val="16"/>
              </w:rPr>
              <w:t xml:space="preserve"> </w:t>
            </w:r>
            <w:r>
              <w:rPr>
                <w:spacing w:val="-2"/>
                <w:sz w:val="16"/>
              </w:rPr>
              <w:t>YOLO</w:t>
            </w:r>
            <w:r>
              <w:rPr>
                <w:spacing w:val="-10"/>
                <w:sz w:val="16"/>
              </w:rPr>
              <w:t xml:space="preserve"> </w:t>
            </w:r>
            <w:r>
              <w:rPr>
                <w:spacing w:val="-2"/>
                <w:sz w:val="16"/>
              </w:rPr>
              <w:t>algorithm</w:t>
            </w:r>
            <w:r>
              <w:rPr>
                <w:spacing w:val="40"/>
                <w:sz w:val="16"/>
              </w:rPr>
              <w:t xml:space="preserve"> </w:t>
            </w:r>
            <w:r>
              <w:rPr>
                <w:sz w:val="16"/>
              </w:rPr>
              <w:t>and</w:t>
            </w:r>
            <w:r>
              <w:rPr>
                <w:spacing w:val="-1"/>
                <w:sz w:val="16"/>
              </w:rPr>
              <w:t xml:space="preserve"> </w:t>
            </w:r>
            <w:r>
              <w:rPr>
                <w:sz w:val="16"/>
              </w:rPr>
              <w:t>object</w:t>
            </w:r>
            <w:r>
              <w:rPr>
                <w:spacing w:val="40"/>
                <w:sz w:val="16"/>
              </w:rPr>
              <w:t xml:space="preserve"> </w:t>
            </w:r>
            <w:r>
              <w:rPr>
                <w:spacing w:val="-2"/>
                <w:sz w:val="16"/>
              </w:rPr>
              <w:t>detection.</w:t>
            </w:r>
          </w:p>
        </w:tc>
      </w:tr>
    </w:tbl>
    <w:p>
      <w:pPr>
        <w:pStyle w:val="6"/>
        <w:rPr>
          <w:b/>
          <w:sz w:val="32"/>
        </w:rPr>
      </w:pPr>
    </w:p>
    <w:p>
      <w:pPr>
        <w:pStyle w:val="6"/>
        <w:spacing w:before="202"/>
        <w:rPr>
          <w:b/>
          <w:sz w:val="32"/>
        </w:rPr>
      </w:pPr>
    </w:p>
    <w:p>
      <w:pPr>
        <w:spacing w:before="0"/>
        <w:ind w:left="120" w:right="0" w:firstLine="0"/>
        <w:jc w:val="left"/>
        <w:rPr>
          <w:b/>
          <w:sz w:val="32"/>
        </w:rPr>
      </w:pPr>
      <w:r>
        <w:rPr>
          <w:b/>
          <w:spacing w:val="-4"/>
          <w:sz w:val="32"/>
          <w:u w:val="single"/>
        </w:rPr>
        <w:t>PARALLEL</w:t>
      </w:r>
      <w:r>
        <w:rPr>
          <w:b/>
          <w:spacing w:val="-17"/>
          <w:sz w:val="32"/>
          <w:u w:val="single"/>
        </w:rPr>
        <w:t xml:space="preserve"> </w:t>
      </w:r>
      <w:r>
        <w:rPr>
          <w:b/>
          <w:spacing w:val="-4"/>
          <w:sz w:val="32"/>
          <w:u w:val="single"/>
        </w:rPr>
        <w:t>PLATFORM</w:t>
      </w:r>
      <w:r>
        <w:rPr>
          <w:b/>
          <w:spacing w:val="-6"/>
          <w:sz w:val="32"/>
          <w:u w:val="single"/>
        </w:rPr>
        <w:t xml:space="preserve"> </w:t>
      </w:r>
      <w:r>
        <w:rPr>
          <w:b/>
          <w:spacing w:val="-4"/>
          <w:sz w:val="32"/>
          <w:u w:val="single"/>
        </w:rPr>
        <w:t>DETAILS:</w:t>
      </w:r>
    </w:p>
    <w:p>
      <w:pPr>
        <w:pStyle w:val="6"/>
        <w:rPr>
          <w:b/>
        </w:rPr>
      </w:pPr>
    </w:p>
    <w:p>
      <w:pPr>
        <w:pStyle w:val="6"/>
        <w:spacing w:before="91"/>
        <w:rPr>
          <w:b/>
        </w:rPr>
      </w:pPr>
    </w:p>
    <w:p>
      <w:pPr>
        <w:pStyle w:val="2"/>
      </w:pPr>
      <w:r>
        <w:rPr>
          <w:spacing w:val="-4"/>
          <w:u w:val="single"/>
        </w:rPr>
        <w:t>SOFTWARE</w:t>
      </w:r>
      <w:r>
        <w:rPr>
          <w:u w:val="single"/>
        </w:rPr>
        <w:t xml:space="preserve"> </w:t>
      </w:r>
      <w:r>
        <w:rPr>
          <w:spacing w:val="-2"/>
          <w:u w:val="single"/>
        </w:rPr>
        <w:t>REQUIREMENTS:</w:t>
      </w:r>
    </w:p>
    <w:p>
      <w:pPr>
        <w:pStyle w:val="9"/>
        <w:numPr>
          <w:ilvl w:val="0"/>
          <w:numId w:val="1"/>
        </w:numPr>
        <w:tabs>
          <w:tab w:val="left" w:pos="840"/>
        </w:tabs>
        <w:spacing w:before="199" w:after="0" w:line="240" w:lineRule="auto"/>
        <w:ind w:left="840" w:right="0" w:hanging="360"/>
        <w:jc w:val="left"/>
        <w:rPr>
          <w:sz w:val="24"/>
        </w:rPr>
      </w:pPr>
      <w:r>
        <w:rPr>
          <w:sz w:val="24"/>
        </w:rPr>
        <w:t>Python</w:t>
      </w:r>
      <w:r>
        <w:rPr>
          <w:spacing w:val="-3"/>
          <w:sz w:val="24"/>
        </w:rPr>
        <w:t xml:space="preserve"> </w:t>
      </w:r>
      <w:r>
        <w:rPr>
          <w:spacing w:val="-2"/>
          <w:sz w:val="24"/>
        </w:rPr>
        <w:t>3.9–3.11</w:t>
      </w:r>
    </w:p>
    <w:p>
      <w:pPr>
        <w:pStyle w:val="9"/>
        <w:numPr>
          <w:ilvl w:val="0"/>
          <w:numId w:val="1"/>
        </w:numPr>
        <w:tabs>
          <w:tab w:val="left" w:pos="841"/>
        </w:tabs>
        <w:spacing w:before="180" w:after="0" w:line="240" w:lineRule="auto"/>
        <w:ind w:left="841" w:right="180" w:hanging="361"/>
        <w:jc w:val="left"/>
        <w:rPr>
          <w:sz w:val="24"/>
        </w:rPr>
      </w:pPr>
      <w:r>
        <w:rPr>
          <w:sz w:val="24"/>
        </w:rPr>
        <w:t>pip</w:t>
      </w:r>
      <w:r>
        <w:rPr>
          <w:spacing w:val="-4"/>
          <w:sz w:val="24"/>
        </w:rPr>
        <w:t xml:space="preserve"> </w:t>
      </w:r>
      <w:r>
        <w:rPr>
          <w:sz w:val="24"/>
        </w:rPr>
        <w:t>version</w:t>
      </w:r>
      <w:r>
        <w:rPr>
          <w:spacing w:val="-8"/>
          <w:sz w:val="24"/>
        </w:rPr>
        <w:t xml:space="preserve"> </w:t>
      </w:r>
      <w:r>
        <w:rPr>
          <w:sz w:val="24"/>
        </w:rPr>
        <w:t>19.0</w:t>
      </w:r>
      <w:r>
        <w:rPr>
          <w:spacing w:val="-8"/>
          <w:sz w:val="24"/>
        </w:rPr>
        <w:t xml:space="preserve"> </w:t>
      </w:r>
      <w:r>
        <w:rPr>
          <w:sz w:val="24"/>
        </w:rPr>
        <w:t>or</w:t>
      </w:r>
      <w:r>
        <w:rPr>
          <w:spacing w:val="-6"/>
          <w:sz w:val="24"/>
        </w:rPr>
        <w:t xml:space="preserve"> </w:t>
      </w:r>
      <w:r>
        <w:rPr>
          <w:sz w:val="24"/>
        </w:rPr>
        <w:t>higher for</w:t>
      </w:r>
      <w:r>
        <w:rPr>
          <w:spacing w:val="-3"/>
          <w:sz w:val="24"/>
        </w:rPr>
        <w:t xml:space="preserve"> </w:t>
      </w:r>
      <w:r>
        <w:rPr>
          <w:sz w:val="24"/>
        </w:rPr>
        <w:t>Linux</w:t>
      </w:r>
      <w:r>
        <w:rPr>
          <w:spacing w:val="-8"/>
          <w:sz w:val="24"/>
        </w:rPr>
        <w:t xml:space="preserve"> </w:t>
      </w:r>
      <w:r>
        <w:rPr>
          <w:sz w:val="24"/>
        </w:rPr>
        <w:t>(requires manylinux2014</w:t>
      </w:r>
      <w:r>
        <w:rPr>
          <w:spacing w:val="-2"/>
          <w:sz w:val="24"/>
        </w:rPr>
        <w:t xml:space="preserve"> </w:t>
      </w:r>
      <w:r>
        <w:rPr>
          <w:sz w:val="24"/>
        </w:rPr>
        <w:t>support)</w:t>
      </w:r>
      <w:r>
        <w:rPr>
          <w:spacing w:val="-6"/>
          <w:sz w:val="24"/>
        </w:rPr>
        <w:t xml:space="preserve"> </w:t>
      </w:r>
      <w:r>
        <w:rPr>
          <w:sz w:val="24"/>
        </w:rPr>
        <w:t>and</w:t>
      </w:r>
      <w:r>
        <w:rPr>
          <w:spacing w:val="-4"/>
          <w:sz w:val="24"/>
        </w:rPr>
        <w:t xml:space="preserve"> </w:t>
      </w:r>
      <w:r>
        <w:rPr>
          <w:sz w:val="24"/>
        </w:rPr>
        <w:t>Windows. pip version 20.3 or higher for macOS.</w:t>
      </w:r>
    </w:p>
    <w:p>
      <w:pPr>
        <w:pStyle w:val="9"/>
        <w:numPr>
          <w:ilvl w:val="0"/>
          <w:numId w:val="1"/>
        </w:numPr>
        <w:tabs>
          <w:tab w:val="left" w:pos="841"/>
        </w:tabs>
        <w:spacing w:before="178" w:after="0" w:line="242" w:lineRule="auto"/>
        <w:ind w:left="841" w:right="476" w:hanging="361"/>
        <w:jc w:val="left"/>
        <w:rPr>
          <w:sz w:val="24"/>
        </w:rPr>
      </w:pPr>
      <w:r>
        <w:rPr>
          <w:sz w:val="24"/>
        </w:rPr>
        <w:t>Windows</w:t>
      </w:r>
      <w:r>
        <w:rPr>
          <w:spacing w:val="-8"/>
          <w:sz w:val="24"/>
        </w:rPr>
        <w:t xml:space="preserve"> </w:t>
      </w:r>
      <w:r>
        <w:rPr>
          <w:sz w:val="24"/>
        </w:rPr>
        <w:t>Native</w:t>
      </w:r>
      <w:r>
        <w:rPr>
          <w:spacing w:val="-6"/>
          <w:sz w:val="24"/>
        </w:rPr>
        <w:t xml:space="preserve"> </w:t>
      </w:r>
      <w:r>
        <w:rPr>
          <w:sz w:val="24"/>
        </w:rPr>
        <w:t>Requires</w:t>
      </w:r>
      <w:r>
        <w:rPr>
          <w:spacing w:val="-5"/>
          <w:sz w:val="24"/>
        </w:rPr>
        <w:t xml:space="preserve"> </w:t>
      </w:r>
      <w:r>
        <w:fldChar w:fldCharType="begin"/>
      </w:r>
      <w:r>
        <w:instrText xml:space="preserve"> HYPERLINK "https://support.microsoft.com/help/2977003/the-latest-supported-visual-c-downloads" \h </w:instrText>
      </w:r>
      <w:r>
        <w:fldChar w:fldCharType="separate"/>
      </w:r>
      <w:r>
        <w:rPr>
          <w:sz w:val="24"/>
          <w:u w:val="single"/>
        </w:rPr>
        <w:t>Microsoft</w:t>
      </w:r>
      <w:r>
        <w:rPr>
          <w:spacing w:val="-1"/>
          <w:sz w:val="24"/>
          <w:u w:val="single"/>
        </w:rPr>
        <w:t xml:space="preserve"> </w:t>
      </w:r>
      <w:r>
        <w:rPr>
          <w:sz w:val="24"/>
          <w:u w:val="single"/>
        </w:rPr>
        <w:t>Visual</w:t>
      </w:r>
      <w:r>
        <w:rPr>
          <w:spacing w:val="-10"/>
          <w:sz w:val="24"/>
          <w:u w:val="single"/>
        </w:rPr>
        <w:t xml:space="preserve"> </w:t>
      </w:r>
      <w:r>
        <w:rPr>
          <w:sz w:val="24"/>
          <w:u w:val="single"/>
        </w:rPr>
        <w:t>C++</w:t>
      </w:r>
      <w:r>
        <w:rPr>
          <w:spacing w:val="-2"/>
          <w:sz w:val="24"/>
          <w:u w:val="single"/>
        </w:rPr>
        <w:t xml:space="preserve"> </w:t>
      </w:r>
      <w:r>
        <w:rPr>
          <w:sz w:val="24"/>
          <w:u w:val="single"/>
        </w:rPr>
        <w:t>Redistributable</w:t>
      </w:r>
      <w:r>
        <w:rPr>
          <w:spacing w:val="-2"/>
          <w:sz w:val="24"/>
          <w:u w:val="single"/>
        </w:rPr>
        <w:t xml:space="preserve"> </w:t>
      </w:r>
      <w:r>
        <w:rPr>
          <w:sz w:val="24"/>
          <w:u w:val="single"/>
        </w:rPr>
        <w:t>for</w:t>
      </w:r>
      <w:r>
        <w:rPr>
          <w:spacing w:val="-5"/>
          <w:sz w:val="24"/>
          <w:u w:val="single"/>
        </w:rPr>
        <w:t xml:space="preserve"> </w:t>
      </w:r>
      <w:r>
        <w:rPr>
          <w:sz w:val="24"/>
          <w:u w:val="single"/>
        </w:rPr>
        <w:t>Visual</w:t>
      </w:r>
      <w:r>
        <w:rPr>
          <w:spacing w:val="-10"/>
          <w:sz w:val="24"/>
          <w:u w:val="single"/>
        </w:rPr>
        <w:t xml:space="preserve"> </w:t>
      </w:r>
      <w:r>
        <w:rPr>
          <w:sz w:val="24"/>
          <w:u w:val="single"/>
        </w:rPr>
        <w:t>Studio</w:t>
      </w:r>
      <w:r>
        <w:rPr>
          <w:sz w:val="24"/>
          <w:u w:val="single"/>
        </w:rPr>
        <w:fldChar w:fldCharType="end"/>
      </w:r>
      <w:r>
        <w:rPr>
          <w:sz w:val="24"/>
          <w:u w:val="none"/>
        </w:rPr>
        <w:t xml:space="preserve"> </w:t>
      </w:r>
      <w:r>
        <w:fldChar w:fldCharType="begin"/>
      </w:r>
      <w:r>
        <w:instrText xml:space="preserve"> HYPERLINK "https://support.microsoft.com/help/2977003/the-latest-supported-visual-c-downloads" \h </w:instrText>
      </w:r>
      <w:r>
        <w:fldChar w:fldCharType="separate"/>
      </w:r>
      <w:r>
        <w:rPr>
          <w:sz w:val="24"/>
          <w:u w:val="single"/>
        </w:rPr>
        <w:t>2015, 2017 and 2019</w:t>
      </w:r>
      <w:r>
        <w:rPr>
          <w:sz w:val="24"/>
          <w:u w:val="single"/>
        </w:rPr>
        <w:fldChar w:fldCharType="end"/>
      </w:r>
    </w:p>
    <w:p>
      <w:pPr>
        <w:pStyle w:val="6"/>
        <w:spacing w:before="239"/>
        <w:ind w:left="120"/>
      </w:pPr>
      <w:r>
        <w:t>The following</w:t>
      </w:r>
      <w:r>
        <w:rPr>
          <w:spacing w:val="-1"/>
        </w:rPr>
        <w:t xml:space="preserve"> </w:t>
      </w:r>
      <w:r>
        <w:t>NVIDIA®</w:t>
      </w:r>
      <w:r>
        <w:rPr>
          <w:spacing w:val="-2"/>
        </w:rPr>
        <w:t xml:space="preserve"> </w:t>
      </w:r>
      <w:r>
        <w:t>software</w:t>
      </w:r>
      <w:r>
        <w:rPr>
          <w:spacing w:val="-2"/>
        </w:rPr>
        <w:t xml:space="preserve"> </w:t>
      </w:r>
      <w:r>
        <w:t>are</w:t>
      </w:r>
      <w:r>
        <w:rPr>
          <w:spacing w:val="-7"/>
        </w:rPr>
        <w:t xml:space="preserve"> </w:t>
      </w:r>
      <w:r>
        <w:t>only</w:t>
      </w:r>
      <w:r>
        <w:rPr>
          <w:spacing w:val="-6"/>
        </w:rPr>
        <w:t xml:space="preserve"> </w:t>
      </w:r>
      <w:r>
        <w:t>required</w:t>
      </w:r>
      <w:r>
        <w:rPr>
          <w:spacing w:val="-2"/>
        </w:rPr>
        <w:t xml:space="preserve"> </w:t>
      </w:r>
      <w:r>
        <w:t>for GPU</w:t>
      </w:r>
      <w:r>
        <w:rPr>
          <w:spacing w:val="-1"/>
        </w:rPr>
        <w:t xml:space="preserve"> </w:t>
      </w:r>
      <w:r>
        <w:rPr>
          <w:spacing w:val="-2"/>
        </w:rPr>
        <w:t>support.</w:t>
      </w:r>
    </w:p>
    <w:p>
      <w:pPr>
        <w:pStyle w:val="9"/>
        <w:numPr>
          <w:ilvl w:val="0"/>
          <w:numId w:val="1"/>
        </w:numPr>
        <w:tabs>
          <w:tab w:val="left" w:pos="840"/>
        </w:tabs>
        <w:spacing w:before="238" w:after="0" w:line="240" w:lineRule="auto"/>
        <w:ind w:left="840" w:right="0" w:hanging="360"/>
        <w:jc w:val="left"/>
        <w:rPr>
          <w:sz w:val="24"/>
        </w:rPr>
      </w:pPr>
      <w:r>
        <w:fldChar w:fldCharType="begin"/>
      </w:r>
      <w:r>
        <w:instrText xml:space="preserve"> HYPERLINK "https://www.nvidia.com/drivers" \h </w:instrText>
      </w:r>
      <w:r>
        <w:fldChar w:fldCharType="separate"/>
      </w:r>
      <w:r>
        <w:rPr>
          <w:sz w:val="24"/>
          <w:u w:val="single"/>
        </w:rPr>
        <w:t>NVIDIA® GPU</w:t>
      </w:r>
      <w:r>
        <w:rPr>
          <w:spacing w:val="1"/>
          <w:sz w:val="24"/>
          <w:u w:val="single"/>
        </w:rPr>
        <w:t xml:space="preserve"> </w:t>
      </w:r>
      <w:r>
        <w:rPr>
          <w:sz w:val="24"/>
          <w:u w:val="single"/>
        </w:rPr>
        <w:t>drivers</w:t>
      </w:r>
      <w:r>
        <w:rPr>
          <w:sz w:val="24"/>
          <w:u w:val="single"/>
        </w:rPr>
        <w:fldChar w:fldCharType="end"/>
      </w:r>
      <w:r>
        <w:rPr>
          <w:spacing w:val="1"/>
          <w:sz w:val="24"/>
          <w:u w:val="none"/>
        </w:rPr>
        <w:t xml:space="preserve"> </w:t>
      </w:r>
      <w:r>
        <w:rPr>
          <w:sz w:val="24"/>
          <w:u w:val="none"/>
        </w:rPr>
        <w:t>version</w:t>
      </w:r>
      <w:r>
        <w:rPr>
          <w:spacing w:val="-4"/>
          <w:sz w:val="24"/>
          <w:u w:val="none"/>
        </w:rPr>
        <w:t xml:space="preserve"> </w:t>
      </w:r>
      <w:r>
        <w:rPr>
          <w:sz w:val="24"/>
          <w:u w:val="none"/>
        </w:rPr>
        <w:t>450.80.02</w:t>
      </w:r>
      <w:r>
        <w:rPr>
          <w:spacing w:val="-4"/>
          <w:sz w:val="24"/>
          <w:u w:val="none"/>
        </w:rPr>
        <w:t xml:space="preserve"> </w:t>
      </w:r>
      <w:r>
        <w:rPr>
          <w:sz w:val="24"/>
          <w:u w:val="none"/>
        </w:rPr>
        <w:t>or</w:t>
      </w:r>
      <w:r>
        <w:rPr>
          <w:spacing w:val="-1"/>
          <w:sz w:val="24"/>
          <w:u w:val="none"/>
        </w:rPr>
        <w:t xml:space="preserve"> </w:t>
      </w:r>
      <w:r>
        <w:rPr>
          <w:spacing w:val="-2"/>
          <w:sz w:val="24"/>
          <w:u w:val="none"/>
        </w:rPr>
        <w:t>higher.</w:t>
      </w:r>
    </w:p>
    <w:p>
      <w:pPr>
        <w:pStyle w:val="9"/>
        <w:numPr>
          <w:ilvl w:val="0"/>
          <w:numId w:val="1"/>
        </w:numPr>
        <w:tabs>
          <w:tab w:val="left" w:pos="840"/>
        </w:tabs>
        <w:spacing w:before="180" w:after="0" w:line="240" w:lineRule="auto"/>
        <w:ind w:left="840" w:right="0" w:hanging="360"/>
        <w:jc w:val="left"/>
        <w:rPr>
          <w:sz w:val="24"/>
        </w:rPr>
      </w:pPr>
      <w:r>
        <w:fldChar w:fldCharType="begin"/>
      </w:r>
      <w:r>
        <w:instrText xml:space="preserve"> HYPERLINK "https://developer.nvidia.com/cuda-toolkit-archive" \h </w:instrText>
      </w:r>
      <w:r>
        <w:fldChar w:fldCharType="separate"/>
      </w:r>
      <w:r>
        <w:rPr>
          <w:sz w:val="24"/>
          <w:u w:val="single"/>
        </w:rPr>
        <w:t>CUDA®</w:t>
      </w:r>
      <w:r>
        <w:rPr>
          <w:spacing w:val="-8"/>
          <w:sz w:val="24"/>
          <w:u w:val="single"/>
        </w:rPr>
        <w:t xml:space="preserve"> </w:t>
      </w:r>
      <w:r>
        <w:rPr>
          <w:sz w:val="24"/>
          <w:u w:val="single"/>
        </w:rPr>
        <w:t>Toolkit</w:t>
      </w:r>
      <w:r>
        <w:rPr>
          <w:spacing w:val="-1"/>
          <w:sz w:val="24"/>
          <w:u w:val="single"/>
        </w:rPr>
        <w:t xml:space="preserve"> </w:t>
      </w:r>
      <w:r>
        <w:rPr>
          <w:spacing w:val="-2"/>
          <w:sz w:val="24"/>
          <w:u w:val="single"/>
        </w:rPr>
        <w:t>11.8</w:t>
      </w:r>
      <w:r>
        <w:rPr>
          <w:spacing w:val="-2"/>
          <w:sz w:val="24"/>
          <w:u w:val="single"/>
        </w:rPr>
        <w:fldChar w:fldCharType="end"/>
      </w:r>
      <w:r>
        <w:rPr>
          <w:spacing w:val="-2"/>
          <w:sz w:val="24"/>
          <w:u w:val="none"/>
        </w:rPr>
        <w:t>.</w:t>
      </w:r>
    </w:p>
    <w:p>
      <w:pPr>
        <w:pStyle w:val="9"/>
        <w:numPr>
          <w:ilvl w:val="0"/>
          <w:numId w:val="1"/>
        </w:numPr>
        <w:tabs>
          <w:tab w:val="left" w:pos="840"/>
        </w:tabs>
        <w:spacing w:before="180" w:after="0" w:line="240" w:lineRule="auto"/>
        <w:ind w:left="840" w:right="0" w:hanging="360"/>
        <w:jc w:val="left"/>
        <w:rPr>
          <w:sz w:val="24"/>
        </w:rPr>
      </w:pPr>
      <w:r>
        <w:fldChar w:fldCharType="begin"/>
      </w:r>
      <w:r>
        <w:instrText xml:space="preserve"> HYPERLINK "https://developer.nvidia.com/cudnn" \h </w:instrText>
      </w:r>
      <w:r>
        <w:fldChar w:fldCharType="separate"/>
      </w:r>
      <w:r>
        <w:rPr>
          <w:sz w:val="24"/>
          <w:u w:val="single"/>
        </w:rPr>
        <w:t>cuDNN</w:t>
      </w:r>
      <w:r>
        <w:rPr>
          <w:spacing w:val="-1"/>
          <w:sz w:val="24"/>
          <w:u w:val="single"/>
        </w:rPr>
        <w:t xml:space="preserve"> </w:t>
      </w:r>
      <w:r>
        <w:rPr>
          <w:sz w:val="24"/>
          <w:u w:val="single"/>
        </w:rPr>
        <w:t>SDK</w:t>
      </w:r>
      <w:r>
        <w:rPr>
          <w:spacing w:val="-4"/>
          <w:sz w:val="24"/>
          <w:u w:val="single"/>
        </w:rPr>
        <w:t xml:space="preserve"> </w:t>
      </w:r>
      <w:r>
        <w:rPr>
          <w:spacing w:val="-2"/>
          <w:sz w:val="24"/>
          <w:u w:val="single"/>
        </w:rPr>
        <w:t>8.6.0</w:t>
      </w:r>
      <w:r>
        <w:rPr>
          <w:spacing w:val="-2"/>
          <w:sz w:val="24"/>
          <w:u w:val="single"/>
        </w:rPr>
        <w:fldChar w:fldCharType="end"/>
      </w:r>
      <w:r>
        <w:rPr>
          <w:spacing w:val="-2"/>
          <w:sz w:val="24"/>
          <w:u w:val="none"/>
        </w:rPr>
        <w:t>.</w:t>
      </w:r>
    </w:p>
    <w:p>
      <w:pPr>
        <w:pStyle w:val="6"/>
      </w:pPr>
    </w:p>
    <w:p>
      <w:pPr>
        <w:pStyle w:val="6"/>
      </w:pPr>
    </w:p>
    <w:p>
      <w:pPr>
        <w:pStyle w:val="6"/>
        <w:spacing w:before="274"/>
      </w:pPr>
    </w:p>
    <w:p>
      <w:pPr>
        <w:pStyle w:val="2"/>
      </w:pPr>
      <w:r>
        <w:rPr>
          <w:spacing w:val="-4"/>
          <w:u w:val="single"/>
        </w:rPr>
        <w:t>INSTALLATION</w:t>
      </w:r>
      <w:r>
        <w:rPr>
          <w:spacing w:val="5"/>
          <w:u w:val="single"/>
        </w:rPr>
        <w:t xml:space="preserve"> </w:t>
      </w:r>
      <w:r>
        <w:rPr>
          <w:spacing w:val="-2"/>
          <w:u w:val="single"/>
        </w:rPr>
        <w:t>STEPS:</w:t>
      </w:r>
    </w:p>
    <w:p>
      <w:pPr>
        <w:pStyle w:val="6"/>
        <w:rPr>
          <w:b/>
        </w:rPr>
      </w:pPr>
    </w:p>
    <w:p>
      <w:pPr>
        <w:pStyle w:val="6"/>
        <w:spacing w:before="79"/>
        <w:rPr>
          <w:b/>
        </w:rPr>
      </w:pPr>
    </w:p>
    <w:p>
      <w:pPr>
        <w:pStyle w:val="6"/>
        <w:ind w:left="120"/>
      </w:pPr>
      <w:r>
        <w:t>Install</w:t>
      </w:r>
      <w:r>
        <w:rPr>
          <w:spacing w:val="-7"/>
        </w:rPr>
        <w:t xml:space="preserve"> </w:t>
      </w:r>
      <w:r>
        <w:t>NVIDIA</w:t>
      </w:r>
      <w:r>
        <w:rPr>
          <w:spacing w:val="-18"/>
        </w:rPr>
        <w:t xml:space="preserve"> </w:t>
      </w:r>
      <w:r>
        <w:t>Drivers</w:t>
      </w:r>
      <w:r>
        <w:rPr>
          <w:spacing w:val="-3"/>
        </w:rPr>
        <w:t xml:space="preserve"> </w:t>
      </w:r>
      <w:r>
        <w:t>and</w:t>
      </w:r>
      <w:r>
        <w:rPr>
          <w:spacing w:val="1"/>
        </w:rPr>
        <w:t xml:space="preserve"> </w:t>
      </w:r>
      <w:r>
        <w:t>CUDA</w:t>
      </w:r>
      <w:r>
        <w:rPr>
          <w:spacing w:val="-23"/>
        </w:rPr>
        <w:t xml:space="preserve"> </w:t>
      </w:r>
      <w:r>
        <w:rPr>
          <w:spacing w:val="-2"/>
        </w:rPr>
        <w:t>Toolkit:</w:t>
      </w:r>
    </w:p>
    <w:p>
      <w:pPr>
        <w:pStyle w:val="6"/>
        <w:spacing w:before="185" w:line="259" w:lineRule="auto"/>
        <w:ind w:left="120" w:right="133"/>
      </w:pPr>
      <w:r>
        <w:t>A:</w:t>
      </w:r>
      <w:r>
        <w:rPr>
          <w:spacing w:val="-8"/>
        </w:rPr>
        <w:t xml:space="preserve"> </w:t>
      </w:r>
      <w:r>
        <w:t>visit the</w:t>
      </w:r>
      <w:r>
        <w:rPr>
          <w:spacing w:val="-5"/>
        </w:rPr>
        <w:t xml:space="preserve"> </w:t>
      </w:r>
      <w:r>
        <w:t>NVIDIA</w:t>
      </w:r>
      <w:r>
        <w:rPr>
          <w:spacing w:val="-18"/>
        </w:rPr>
        <w:t xml:space="preserve"> </w:t>
      </w:r>
      <w:r>
        <w:t>website</w:t>
      </w:r>
      <w:r>
        <w:rPr>
          <w:spacing w:val="-5"/>
        </w:rPr>
        <w:t xml:space="preserve"> </w:t>
      </w:r>
      <w:r>
        <w:t>and</w:t>
      </w:r>
      <w:r>
        <w:rPr>
          <w:spacing w:val="-4"/>
        </w:rPr>
        <w:t xml:space="preserve"> </w:t>
      </w:r>
      <w:r>
        <w:t>download the</w:t>
      </w:r>
      <w:r>
        <w:rPr>
          <w:spacing w:val="-5"/>
        </w:rPr>
        <w:t xml:space="preserve"> </w:t>
      </w:r>
      <w:r>
        <w:t>latest GPU</w:t>
      </w:r>
      <w:r>
        <w:rPr>
          <w:spacing w:val="-4"/>
        </w:rPr>
        <w:t xml:space="preserve"> </w:t>
      </w:r>
      <w:r>
        <w:t>drivers</w:t>
      </w:r>
      <w:r>
        <w:rPr>
          <w:spacing w:val="-2"/>
        </w:rPr>
        <w:t xml:space="preserve"> </w:t>
      </w:r>
      <w:r>
        <w:t>for your</w:t>
      </w:r>
      <w:r>
        <w:rPr>
          <w:spacing w:val="-3"/>
        </w:rPr>
        <w:t xml:space="preserve"> </w:t>
      </w:r>
      <w:r>
        <w:t>specific</w:t>
      </w:r>
      <w:r>
        <w:rPr>
          <w:spacing w:val="-5"/>
        </w:rPr>
        <w:t xml:space="preserve"> </w:t>
      </w:r>
      <w:r>
        <w:t xml:space="preserve">GPU </w:t>
      </w:r>
      <w:r>
        <w:rPr>
          <w:spacing w:val="-2"/>
        </w:rPr>
        <w:t>model.</w:t>
      </w:r>
    </w:p>
    <w:p>
      <w:pPr>
        <w:pStyle w:val="6"/>
        <w:spacing w:before="158"/>
        <w:ind w:left="903"/>
      </w:pPr>
      <w:r>
        <w:fldChar w:fldCharType="begin"/>
      </w:r>
      <w:r>
        <w:instrText xml:space="preserve"> HYPERLINK "https://www.nvidia.com/Download/index.aspx" \h </w:instrText>
      </w:r>
      <w:r>
        <w:fldChar w:fldCharType="separate"/>
      </w:r>
      <w:r>
        <w:rPr>
          <w:color w:val="0462C1"/>
          <w:spacing w:val="-2"/>
          <w:u w:val="single" w:color="0462C1"/>
        </w:rPr>
        <w:t>https://www.nvidia.com/Download/index.aspx</w:t>
      </w:r>
      <w:r>
        <w:rPr>
          <w:color w:val="0462C1"/>
          <w:spacing w:val="-2"/>
          <w:u w:val="single" w:color="0462C1"/>
        </w:rPr>
        <w:fldChar w:fldCharType="end"/>
      </w:r>
    </w:p>
    <w:p>
      <w:pPr>
        <w:pStyle w:val="6"/>
      </w:pPr>
    </w:p>
    <w:p>
      <w:pPr>
        <w:pStyle w:val="6"/>
        <w:spacing w:before="89"/>
      </w:pPr>
    </w:p>
    <w:p>
      <w:pPr>
        <w:pStyle w:val="9"/>
        <w:numPr>
          <w:ilvl w:val="0"/>
          <w:numId w:val="2"/>
        </w:numPr>
        <w:tabs>
          <w:tab w:val="left" w:pos="359"/>
        </w:tabs>
        <w:spacing w:before="0" w:after="0" w:line="240" w:lineRule="auto"/>
        <w:ind w:left="359" w:right="0" w:hanging="239"/>
        <w:jc w:val="left"/>
        <w:rPr>
          <w:sz w:val="24"/>
        </w:rPr>
      </w:pPr>
      <w:r>
        <w:rPr>
          <w:sz w:val="24"/>
        </w:rPr>
        <w:t>Install</w:t>
      </w:r>
      <w:r>
        <w:rPr>
          <w:spacing w:val="-8"/>
          <w:sz w:val="24"/>
        </w:rPr>
        <w:t xml:space="preserve"> </w:t>
      </w:r>
      <w:r>
        <w:rPr>
          <w:sz w:val="24"/>
        </w:rPr>
        <w:t>the</w:t>
      </w:r>
      <w:r>
        <w:rPr>
          <w:spacing w:val="1"/>
          <w:sz w:val="24"/>
        </w:rPr>
        <w:t xml:space="preserve"> </w:t>
      </w:r>
      <w:r>
        <w:rPr>
          <w:sz w:val="24"/>
        </w:rPr>
        <w:t>GPU</w:t>
      </w:r>
      <w:r>
        <w:rPr>
          <w:spacing w:val="2"/>
          <w:sz w:val="24"/>
        </w:rPr>
        <w:t xml:space="preserve"> </w:t>
      </w:r>
      <w:r>
        <w:rPr>
          <w:spacing w:val="-2"/>
          <w:sz w:val="24"/>
        </w:rPr>
        <w:t>drivers.</w:t>
      </w:r>
    </w:p>
    <w:p>
      <w:pPr>
        <w:spacing w:after="0" w:line="240" w:lineRule="auto"/>
        <w:jc w:val="left"/>
        <w:rPr>
          <w:sz w:val="24"/>
        </w:rPr>
        <w:sectPr>
          <w:type w:val="continuous"/>
          <w:pgSz w:w="11910" w:h="16840"/>
          <w:pgMar w:top="1400" w:right="132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numPr>
          <w:ilvl w:val="0"/>
          <w:numId w:val="2"/>
        </w:numPr>
        <w:tabs>
          <w:tab w:val="left" w:pos="349"/>
        </w:tabs>
        <w:spacing w:before="74" w:after="0" w:line="259" w:lineRule="auto"/>
        <w:ind w:left="120" w:right="165" w:firstLine="0"/>
        <w:jc w:val="left"/>
        <w:rPr>
          <w:sz w:val="24"/>
        </w:rPr>
      </w:pPr>
      <w:r>
        <w:rPr>
          <w:sz w:val="24"/>
        </w:rPr>
        <w:t>Download</w:t>
      </w:r>
      <w:r>
        <w:rPr>
          <w:spacing w:val="-7"/>
          <w:sz w:val="24"/>
        </w:rPr>
        <w:t xml:space="preserve"> </w:t>
      </w:r>
      <w:r>
        <w:rPr>
          <w:sz w:val="24"/>
        </w:rPr>
        <w:t>the</w:t>
      </w:r>
      <w:r>
        <w:rPr>
          <w:spacing w:val="-5"/>
          <w:sz w:val="24"/>
        </w:rPr>
        <w:t xml:space="preserve"> </w:t>
      </w:r>
      <w:r>
        <w:rPr>
          <w:sz w:val="24"/>
        </w:rPr>
        <w:t>CUDA</w:t>
      </w:r>
      <w:r>
        <w:rPr>
          <w:spacing w:val="-23"/>
          <w:sz w:val="24"/>
        </w:rPr>
        <w:t xml:space="preserve"> </w:t>
      </w:r>
      <w:r>
        <w:rPr>
          <w:sz w:val="24"/>
        </w:rPr>
        <w:t>Toolkit that is</w:t>
      </w:r>
      <w:r>
        <w:rPr>
          <w:spacing w:val="-6"/>
          <w:sz w:val="24"/>
        </w:rPr>
        <w:t xml:space="preserve"> </w:t>
      </w:r>
      <w:r>
        <w:rPr>
          <w:sz w:val="24"/>
        </w:rPr>
        <w:t>compatible</w:t>
      </w:r>
      <w:r>
        <w:rPr>
          <w:spacing w:val="-5"/>
          <w:sz w:val="24"/>
        </w:rPr>
        <w:t xml:space="preserve"> </w:t>
      </w:r>
      <w:r>
        <w:rPr>
          <w:sz w:val="24"/>
        </w:rPr>
        <w:t>with</w:t>
      </w:r>
      <w:r>
        <w:rPr>
          <w:spacing w:val="-4"/>
          <w:sz w:val="24"/>
        </w:rPr>
        <w:t xml:space="preserve"> </w:t>
      </w:r>
      <w:r>
        <w:rPr>
          <w:sz w:val="24"/>
        </w:rPr>
        <w:t>your</w:t>
      </w:r>
      <w:r>
        <w:rPr>
          <w:spacing w:val="-3"/>
          <w:sz w:val="24"/>
        </w:rPr>
        <w:t xml:space="preserve"> </w:t>
      </w:r>
      <w:r>
        <w:rPr>
          <w:sz w:val="24"/>
        </w:rPr>
        <w:t>GPU</w:t>
      </w:r>
      <w:r>
        <w:rPr>
          <w:spacing w:val="-4"/>
          <w:sz w:val="24"/>
        </w:rPr>
        <w:t xml:space="preserve"> </w:t>
      </w:r>
      <w:r>
        <w:rPr>
          <w:sz w:val="24"/>
        </w:rPr>
        <w:t>and</w:t>
      </w:r>
      <w:r>
        <w:rPr>
          <w:spacing w:val="-4"/>
          <w:sz w:val="24"/>
        </w:rPr>
        <w:t xml:space="preserve"> </w:t>
      </w:r>
      <w:r>
        <w:rPr>
          <w:sz w:val="24"/>
        </w:rPr>
        <w:t>operating</w:t>
      </w:r>
      <w:r>
        <w:rPr>
          <w:spacing w:val="-4"/>
          <w:sz w:val="24"/>
        </w:rPr>
        <w:t xml:space="preserve"> </w:t>
      </w:r>
      <w:r>
        <w:rPr>
          <w:sz w:val="24"/>
        </w:rPr>
        <w:t>system</w:t>
      </w:r>
      <w:r>
        <w:rPr>
          <w:spacing w:val="-8"/>
          <w:sz w:val="24"/>
        </w:rPr>
        <w:t xml:space="preserve"> </w:t>
      </w:r>
      <w:r>
        <w:rPr>
          <w:sz w:val="24"/>
        </w:rPr>
        <w:t>from the NVIDIA CUDA</w:t>
      </w:r>
      <w:r>
        <w:rPr>
          <w:spacing w:val="-6"/>
          <w:sz w:val="24"/>
        </w:rPr>
        <w:t xml:space="preserve"> </w:t>
      </w:r>
      <w:r>
        <w:rPr>
          <w:sz w:val="24"/>
        </w:rPr>
        <w:t>Toolkit download page.</w:t>
      </w:r>
    </w:p>
    <w:p>
      <w:pPr>
        <w:pStyle w:val="6"/>
      </w:pPr>
    </w:p>
    <w:p>
      <w:pPr>
        <w:pStyle w:val="6"/>
        <w:spacing w:before="66"/>
      </w:pPr>
    </w:p>
    <w:p>
      <w:pPr>
        <w:pStyle w:val="9"/>
        <w:numPr>
          <w:ilvl w:val="0"/>
          <w:numId w:val="2"/>
        </w:numPr>
        <w:tabs>
          <w:tab w:val="left" w:pos="364"/>
        </w:tabs>
        <w:spacing w:before="1" w:after="0" w:line="240" w:lineRule="auto"/>
        <w:ind w:left="364" w:right="0" w:hanging="244"/>
        <w:jc w:val="left"/>
        <w:rPr>
          <w:sz w:val="24"/>
        </w:rPr>
      </w:pPr>
      <w:r>
        <w:rPr>
          <w:sz w:val="24"/>
        </w:rPr>
        <w:t>Follow</w:t>
      </w:r>
      <w:r>
        <w:rPr>
          <w:spacing w:val="-14"/>
          <w:sz w:val="24"/>
        </w:rPr>
        <w:t xml:space="preserve"> </w:t>
      </w:r>
      <w:r>
        <w:rPr>
          <w:sz w:val="24"/>
        </w:rPr>
        <w:t>the</w:t>
      </w:r>
      <w:r>
        <w:rPr>
          <w:spacing w:val="-3"/>
          <w:sz w:val="24"/>
        </w:rPr>
        <w:t xml:space="preserve"> </w:t>
      </w:r>
      <w:r>
        <w:rPr>
          <w:sz w:val="24"/>
        </w:rPr>
        <w:t>installation</w:t>
      </w:r>
      <w:r>
        <w:rPr>
          <w:spacing w:val="-6"/>
          <w:sz w:val="24"/>
        </w:rPr>
        <w:t xml:space="preserve"> </w:t>
      </w:r>
      <w:r>
        <w:rPr>
          <w:sz w:val="24"/>
        </w:rPr>
        <w:t>instructions</w:t>
      </w:r>
      <w:r>
        <w:rPr>
          <w:spacing w:val="-9"/>
          <w:sz w:val="24"/>
        </w:rPr>
        <w:t xml:space="preserve"> </w:t>
      </w:r>
      <w:r>
        <w:rPr>
          <w:sz w:val="24"/>
        </w:rPr>
        <w:t>provided</w:t>
      </w:r>
      <w:r>
        <w:rPr>
          <w:spacing w:val="-3"/>
          <w:sz w:val="24"/>
        </w:rPr>
        <w:t xml:space="preserve"> </w:t>
      </w:r>
      <w:r>
        <w:rPr>
          <w:sz w:val="24"/>
        </w:rPr>
        <w:t>in</w:t>
      </w:r>
      <w:r>
        <w:rPr>
          <w:spacing w:val="-11"/>
          <w:sz w:val="24"/>
        </w:rPr>
        <w:t xml:space="preserve"> </w:t>
      </w:r>
      <w:r>
        <w:rPr>
          <w:sz w:val="24"/>
        </w:rPr>
        <w:t>the</w:t>
      </w:r>
      <w:r>
        <w:rPr>
          <w:spacing w:val="-7"/>
          <w:sz w:val="24"/>
        </w:rPr>
        <w:t xml:space="preserve"> </w:t>
      </w:r>
      <w:r>
        <w:rPr>
          <w:sz w:val="24"/>
        </w:rPr>
        <w:t>CUDA</w:t>
      </w:r>
      <w:r>
        <w:rPr>
          <w:spacing w:val="-23"/>
          <w:sz w:val="24"/>
        </w:rPr>
        <w:t xml:space="preserve"> </w:t>
      </w:r>
      <w:r>
        <w:rPr>
          <w:sz w:val="24"/>
        </w:rPr>
        <w:t>Toolkit</w:t>
      </w:r>
      <w:r>
        <w:rPr>
          <w:spacing w:val="-1"/>
          <w:sz w:val="24"/>
        </w:rPr>
        <w:t xml:space="preserve"> </w:t>
      </w:r>
      <w:r>
        <w:rPr>
          <w:spacing w:val="-2"/>
          <w:sz w:val="24"/>
        </w:rPr>
        <w:t>documentation.</w:t>
      </w:r>
    </w:p>
    <w:p>
      <w:pPr>
        <w:pStyle w:val="6"/>
      </w:pPr>
    </w:p>
    <w:p>
      <w:pPr>
        <w:pStyle w:val="6"/>
        <w:spacing w:before="93"/>
      </w:pPr>
    </w:p>
    <w:p>
      <w:pPr>
        <w:pStyle w:val="3"/>
        <w:spacing w:before="0"/>
      </w:pPr>
      <w:r>
        <w:t>Install</w:t>
      </w:r>
      <w:r>
        <w:rPr>
          <w:spacing w:val="-9"/>
        </w:rPr>
        <w:t xml:space="preserve"> </w:t>
      </w:r>
      <w:r>
        <w:rPr>
          <w:spacing w:val="-2"/>
        </w:rPr>
        <w:t>cuDNN:</w:t>
      </w:r>
    </w:p>
    <w:p>
      <w:pPr>
        <w:pStyle w:val="6"/>
        <w:rPr>
          <w:b/>
        </w:rPr>
      </w:pPr>
    </w:p>
    <w:p>
      <w:pPr>
        <w:pStyle w:val="6"/>
        <w:spacing w:before="80"/>
        <w:rPr>
          <w:b/>
        </w:rPr>
      </w:pPr>
    </w:p>
    <w:p>
      <w:pPr>
        <w:pStyle w:val="9"/>
        <w:numPr>
          <w:ilvl w:val="0"/>
          <w:numId w:val="3"/>
        </w:numPr>
        <w:tabs>
          <w:tab w:val="left" w:pos="344"/>
        </w:tabs>
        <w:spacing w:before="0" w:after="0" w:line="240" w:lineRule="auto"/>
        <w:ind w:left="344" w:right="0" w:hanging="224"/>
        <w:jc w:val="left"/>
        <w:rPr>
          <w:sz w:val="24"/>
        </w:rPr>
      </w:pPr>
      <w:r>
        <w:rPr>
          <w:sz w:val="24"/>
        </w:rPr>
        <w:t>Visit</w:t>
      </w:r>
      <w:r>
        <w:rPr>
          <w:spacing w:val="-7"/>
          <w:sz w:val="24"/>
        </w:rPr>
        <w:t xml:space="preserve"> </w:t>
      </w:r>
      <w:r>
        <w:rPr>
          <w:sz w:val="24"/>
        </w:rPr>
        <w:t>the</w:t>
      </w:r>
      <w:r>
        <w:rPr>
          <w:spacing w:val="-6"/>
          <w:sz w:val="24"/>
        </w:rPr>
        <w:t xml:space="preserve"> </w:t>
      </w:r>
      <w:r>
        <w:rPr>
          <w:sz w:val="24"/>
        </w:rPr>
        <w:t>NVIDIA</w:t>
      </w:r>
      <w:r>
        <w:rPr>
          <w:spacing w:val="-18"/>
          <w:sz w:val="24"/>
        </w:rPr>
        <w:t xml:space="preserve"> </w:t>
      </w:r>
      <w:r>
        <w:rPr>
          <w:sz w:val="24"/>
        </w:rPr>
        <w:t>cuDNN</w:t>
      </w:r>
      <w:r>
        <w:rPr>
          <w:spacing w:val="-7"/>
          <w:sz w:val="24"/>
        </w:rPr>
        <w:t xml:space="preserve"> </w:t>
      </w:r>
      <w:r>
        <w:rPr>
          <w:sz w:val="24"/>
        </w:rPr>
        <w:t>download</w:t>
      </w:r>
      <w:r>
        <w:rPr>
          <w:spacing w:val="-5"/>
          <w:sz w:val="24"/>
        </w:rPr>
        <w:t xml:space="preserve"> </w:t>
      </w:r>
      <w:r>
        <w:rPr>
          <w:spacing w:val="-4"/>
          <w:sz w:val="24"/>
        </w:rPr>
        <w:t>page.</w:t>
      </w:r>
    </w:p>
    <w:p>
      <w:pPr>
        <w:pStyle w:val="6"/>
      </w:pPr>
    </w:p>
    <w:p>
      <w:pPr>
        <w:pStyle w:val="6"/>
        <w:spacing w:before="89"/>
      </w:pPr>
    </w:p>
    <w:p>
      <w:pPr>
        <w:pStyle w:val="9"/>
        <w:numPr>
          <w:ilvl w:val="0"/>
          <w:numId w:val="3"/>
        </w:numPr>
        <w:tabs>
          <w:tab w:val="left" w:pos="359"/>
        </w:tabs>
        <w:spacing w:before="0" w:after="0" w:line="240" w:lineRule="auto"/>
        <w:ind w:left="359" w:right="0" w:hanging="239"/>
        <w:jc w:val="left"/>
        <w:rPr>
          <w:sz w:val="24"/>
        </w:rPr>
      </w:pPr>
      <w:r>
        <w:rPr>
          <w:sz w:val="24"/>
        </w:rPr>
        <w:t>Download</w:t>
      </w:r>
      <w:r>
        <w:rPr>
          <w:spacing w:val="-5"/>
          <w:sz w:val="24"/>
        </w:rPr>
        <w:t xml:space="preserve"> </w:t>
      </w:r>
      <w:r>
        <w:rPr>
          <w:sz w:val="24"/>
        </w:rPr>
        <w:t>the</w:t>
      </w:r>
      <w:r>
        <w:rPr>
          <w:spacing w:val="-3"/>
          <w:sz w:val="24"/>
        </w:rPr>
        <w:t xml:space="preserve"> </w:t>
      </w:r>
      <w:r>
        <w:rPr>
          <w:sz w:val="24"/>
        </w:rPr>
        <w:t>cuDNN</w:t>
      </w:r>
      <w:r>
        <w:rPr>
          <w:spacing w:val="-3"/>
          <w:sz w:val="24"/>
        </w:rPr>
        <w:t xml:space="preserve"> </w:t>
      </w:r>
      <w:r>
        <w:rPr>
          <w:sz w:val="24"/>
        </w:rPr>
        <w:t>library</w:t>
      </w:r>
      <w:r>
        <w:rPr>
          <w:spacing w:val="-11"/>
          <w:sz w:val="24"/>
        </w:rPr>
        <w:t xml:space="preserve"> </w:t>
      </w:r>
      <w:r>
        <w:rPr>
          <w:sz w:val="24"/>
        </w:rPr>
        <w:t>that</w:t>
      </w:r>
      <w:r>
        <w:rPr>
          <w:spacing w:val="2"/>
          <w:sz w:val="24"/>
        </w:rPr>
        <w:t xml:space="preserve"> </w:t>
      </w:r>
      <w:r>
        <w:rPr>
          <w:sz w:val="24"/>
        </w:rPr>
        <w:t>matches your CUDA</w:t>
      </w:r>
      <w:r>
        <w:rPr>
          <w:spacing w:val="-15"/>
          <w:sz w:val="24"/>
        </w:rPr>
        <w:t xml:space="preserve"> </w:t>
      </w:r>
      <w:r>
        <w:rPr>
          <w:spacing w:val="-2"/>
          <w:sz w:val="24"/>
        </w:rPr>
        <w:t>version.</w:t>
      </w:r>
    </w:p>
    <w:p>
      <w:pPr>
        <w:pStyle w:val="6"/>
      </w:pPr>
    </w:p>
    <w:p>
      <w:pPr>
        <w:pStyle w:val="6"/>
        <w:spacing w:before="89"/>
      </w:pPr>
    </w:p>
    <w:p>
      <w:pPr>
        <w:pStyle w:val="9"/>
        <w:numPr>
          <w:ilvl w:val="0"/>
          <w:numId w:val="3"/>
        </w:numPr>
        <w:tabs>
          <w:tab w:val="left" w:pos="349"/>
        </w:tabs>
        <w:spacing w:before="0" w:after="0" w:line="240" w:lineRule="auto"/>
        <w:ind w:left="349" w:right="0" w:hanging="229"/>
        <w:jc w:val="left"/>
        <w:rPr>
          <w:sz w:val="24"/>
        </w:rPr>
      </w:pPr>
      <w:r>
        <w:rPr>
          <w:sz w:val="24"/>
        </w:rPr>
        <w:t>Follow</w:t>
      </w:r>
      <w:r>
        <w:rPr>
          <w:spacing w:val="-8"/>
          <w:sz w:val="24"/>
        </w:rPr>
        <w:t xml:space="preserve"> </w:t>
      </w:r>
      <w:r>
        <w:rPr>
          <w:sz w:val="24"/>
        </w:rPr>
        <w:t>the installation</w:t>
      </w:r>
      <w:r>
        <w:rPr>
          <w:spacing w:val="-4"/>
          <w:sz w:val="24"/>
        </w:rPr>
        <w:t xml:space="preserve"> </w:t>
      </w:r>
      <w:r>
        <w:rPr>
          <w:sz w:val="24"/>
        </w:rPr>
        <w:t>instructions</w:t>
      </w:r>
      <w:r>
        <w:rPr>
          <w:spacing w:val="-7"/>
          <w:sz w:val="24"/>
        </w:rPr>
        <w:t xml:space="preserve"> </w:t>
      </w:r>
      <w:r>
        <w:rPr>
          <w:sz w:val="24"/>
        </w:rPr>
        <w:t>provided</w:t>
      </w:r>
      <w:r>
        <w:rPr>
          <w:spacing w:val="-1"/>
          <w:sz w:val="24"/>
        </w:rPr>
        <w:t xml:space="preserve"> </w:t>
      </w:r>
      <w:r>
        <w:rPr>
          <w:sz w:val="24"/>
        </w:rPr>
        <w:t>in</w:t>
      </w:r>
      <w:r>
        <w:rPr>
          <w:spacing w:val="-8"/>
          <w:sz w:val="24"/>
        </w:rPr>
        <w:t xml:space="preserve"> </w:t>
      </w:r>
      <w:r>
        <w:rPr>
          <w:sz w:val="24"/>
        </w:rPr>
        <w:t>the</w:t>
      </w:r>
      <w:r>
        <w:rPr>
          <w:spacing w:val="-5"/>
          <w:sz w:val="24"/>
        </w:rPr>
        <w:t xml:space="preserve"> </w:t>
      </w:r>
      <w:r>
        <w:rPr>
          <w:sz w:val="24"/>
        </w:rPr>
        <w:t>cuDNN</w:t>
      </w:r>
      <w:r>
        <w:rPr>
          <w:spacing w:val="-5"/>
          <w:sz w:val="24"/>
        </w:rPr>
        <w:t xml:space="preserve"> </w:t>
      </w:r>
      <w:r>
        <w:rPr>
          <w:spacing w:val="-2"/>
          <w:sz w:val="24"/>
        </w:rPr>
        <w:t>documentation.</w:t>
      </w:r>
    </w:p>
    <w:p>
      <w:pPr>
        <w:pStyle w:val="6"/>
      </w:pPr>
    </w:p>
    <w:p>
      <w:pPr>
        <w:pStyle w:val="6"/>
        <w:spacing w:before="89"/>
      </w:pPr>
    </w:p>
    <w:p>
      <w:pPr>
        <w:pStyle w:val="6"/>
        <w:ind w:left="120"/>
      </w:pPr>
      <w:r>
        <w:t>Create</w:t>
      </w:r>
      <w:r>
        <w:rPr>
          <w:spacing w:val="-8"/>
        </w:rPr>
        <w:t xml:space="preserve"> </w:t>
      </w:r>
      <w:r>
        <w:t>a</w:t>
      </w:r>
      <w:r>
        <w:rPr>
          <w:spacing w:val="-9"/>
        </w:rPr>
        <w:t xml:space="preserve"> </w:t>
      </w:r>
      <w:r>
        <w:t>Virtual</w:t>
      </w:r>
      <w:r>
        <w:rPr>
          <w:spacing w:val="-13"/>
        </w:rPr>
        <w:t xml:space="preserve"> </w:t>
      </w:r>
      <w:r>
        <w:t>Environment (Optional</w:t>
      </w:r>
      <w:r>
        <w:rPr>
          <w:spacing w:val="-9"/>
        </w:rPr>
        <w:t xml:space="preserve"> </w:t>
      </w:r>
      <w:r>
        <w:t>but</w:t>
      </w:r>
      <w:r>
        <w:rPr>
          <w:spacing w:val="1"/>
        </w:rPr>
        <w:t xml:space="preserve"> </w:t>
      </w:r>
      <w:r>
        <w:rPr>
          <w:spacing w:val="-2"/>
        </w:rPr>
        <w:t>Recommended):</w:t>
      </w:r>
    </w:p>
    <w:p>
      <w:pPr>
        <w:pStyle w:val="6"/>
      </w:pPr>
    </w:p>
    <w:p>
      <w:pPr>
        <w:pStyle w:val="6"/>
        <w:spacing w:before="84"/>
      </w:pPr>
    </w:p>
    <w:p>
      <w:pPr>
        <w:pStyle w:val="6"/>
        <w:spacing w:before="1" w:line="259" w:lineRule="auto"/>
        <w:ind w:left="120" w:right="190"/>
      </w:pPr>
      <w:r>
        <w:t>It's</w:t>
      </w:r>
      <w:r>
        <w:rPr>
          <w:spacing w:val="-7"/>
        </w:rPr>
        <w:t xml:space="preserve"> </w:t>
      </w:r>
      <w:r>
        <w:t>a</w:t>
      </w:r>
      <w:r>
        <w:rPr>
          <w:spacing w:val="-5"/>
        </w:rPr>
        <w:t xml:space="preserve"> </w:t>
      </w:r>
      <w:r>
        <w:t>good</w:t>
      </w:r>
      <w:r>
        <w:rPr>
          <w:spacing w:val="-4"/>
        </w:rPr>
        <w:t xml:space="preserve"> </w:t>
      </w:r>
      <w:r>
        <w:t>practice</w:t>
      </w:r>
      <w:r>
        <w:rPr>
          <w:spacing w:val="-5"/>
        </w:rPr>
        <w:t xml:space="preserve"> </w:t>
      </w:r>
      <w:r>
        <w:t>to create</w:t>
      </w:r>
      <w:r>
        <w:rPr>
          <w:spacing w:val="-5"/>
        </w:rPr>
        <w:t xml:space="preserve"> </w:t>
      </w:r>
      <w:r>
        <w:t>a</w:t>
      </w:r>
      <w:r>
        <w:rPr>
          <w:spacing w:val="-10"/>
        </w:rPr>
        <w:t xml:space="preserve"> </w:t>
      </w:r>
      <w:r>
        <w:t>virtual</w:t>
      </w:r>
      <w:r>
        <w:rPr>
          <w:spacing w:val="-12"/>
        </w:rPr>
        <w:t xml:space="preserve"> </w:t>
      </w:r>
      <w:r>
        <w:t>environment</w:t>
      </w:r>
      <w:r>
        <w:rPr>
          <w:spacing w:val="-4"/>
        </w:rPr>
        <w:t xml:space="preserve"> </w:t>
      </w:r>
      <w:r>
        <w:t>to</w:t>
      </w:r>
      <w:r>
        <w:rPr>
          <w:spacing w:val="-4"/>
        </w:rPr>
        <w:t xml:space="preserve"> </w:t>
      </w:r>
      <w:r>
        <w:t>isolate</w:t>
      </w:r>
      <w:r>
        <w:rPr>
          <w:spacing w:val="-5"/>
        </w:rPr>
        <w:t xml:space="preserve"> </w:t>
      </w:r>
      <w:r>
        <w:t>your</w:t>
      </w:r>
      <w:r>
        <w:rPr>
          <w:spacing w:val="-7"/>
        </w:rPr>
        <w:t xml:space="preserve"> </w:t>
      </w:r>
      <w:r>
        <w:t>TensorFlow</w:t>
      </w:r>
      <w:r>
        <w:rPr>
          <w:spacing w:val="-5"/>
        </w:rPr>
        <w:t xml:space="preserve"> </w:t>
      </w:r>
      <w:r>
        <w:t>installation from other Python packages. We can use virtualenv or conda for this purpose.</w:t>
      </w:r>
    </w:p>
    <w:p>
      <w:pPr>
        <w:pStyle w:val="6"/>
      </w:pPr>
    </w:p>
    <w:p>
      <w:pPr>
        <w:pStyle w:val="6"/>
        <w:spacing w:before="66"/>
      </w:pPr>
    </w:p>
    <w:p>
      <w:pPr>
        <w:pStyle w:val="6"/>
        <w:ind w:left="120"/>
      </w:pPr>
      <w:r>
        <w:rPr>
          <w:spacing w:val="-4"/>
        </w:rPr>
        <w:t>bash</w:t>
      </w:r>
    </w:p>
    <w:p>
      <w:pPr>
        <w:pStyle w:val="6"/>
        <w:spacing w:before="185" w:line="396" w:lineRule="auto"/>
        <w:ind w:left="120" w:right="7076"/>
      </w:pPr>
      <w:r>
        <w:t># Using virtualenv pip</w:t>
      </w:r>
      <w:r>
        <w:rPr>
          <w:spacing w:val="-15"/>
        </w:rPr>
        <w:t xml:space="preserve"> </w:t>
      </w:r>
      <w:r>
        <w:t>install</w:t>
      </w:r>
      <w:r>
        <w:rPr>
          <w:spacing w:val="-15"/>
        </w:rPr>
        <w:t xml:space="preserve"> </w:t>
      </w:r>
      <w:r>
        <w:t>virtualenv virtualenv myenv</w:t>
      </w:r>
    </w:p>
    <w:p>
      <w:pPr>
        <w:pStyle w:val="6"/>
        <w:spacing w:before="7" w:line="396" w:lineRule="auto"/>
        <w:ind w:left="120" w:right="6471"/>
      </w:pPr>
      <w:r>
        <w:t>source</w:t>
      </w:r>
      <w:r>
        <w:rPr>
          <w:spacing w:val="-15"/>
        </w:rPr>
        <w:t xml:space="preserve"> </w:t>
      </w:r>
      <w:r>
        <w:t xml:space="preserve">myenv/bin/activate </w:t>
      </w:r>
      <w:r>
        <w:rPr>
          <w:spacing w:val="-6"/>
        </w:rPr>
        <w:t>or</w:t>
      </w:r>
    </w:p>
    <w:p>
      <w:pPr>
        <w:pStyle w:val="6"/>
        <w:spacing w:before="187"/>
      </w:pPr>
    </w:p>
    <w:p>
      <w:pPr>
        <w:pStyle w:val="6"/>
        <w:ind w:left="120"/>
      </w:pPr>
      <w:r>
        <w:rPr>
          <w:spacing w:val="-4"/>
        </w:rPr>
        <w:t>bash</w:t>
      </w:r>
    </w:p>
    <w:p>
      <w:pPr>
        <w:pStyle w:val="6"/>
        <w:spacing w:before="180"/>
        <w:ind w:left="120"/>
      </w:pPr>
      <w:r>
        <w:t>#</w:t>
      </w:r>
      <w:r>
        <w:rPr>
          <w:spacing w:val="-5"/>
        </w:rPr>
        <w:t xml:space="preserve"> </w:t>
      </w:r>
      <w:r>
        <w:t>Using</w:t>
      </w:r>
      <w:r>
        <w:rPr>
          <w:spacing w:val="-3"/>
        </w:rPr>
        <w:t xml:space="preserve"> </w:t>
      </w:r>
      <w:r>
        <w:rPr>
          <w:spacing w:val="-2"/>
        </w:rPr>
        <w:t>conda</w:t>
      </w:r>
    </w:p>
    <w:p>
      <w:pPr>
        <w:pStyle w:val="6"/>
        <w:spacing w:before="185" w:line="396" w:lineRule="auto"/>
        <w:ind w:left="120" w:right="5295"/>
      </w:pPr>
      <w:r>
        <w:t>conda</w:t>
      </w:r>
      <w:r>
        <w:rPr>
          <w:spacing w:val="-8"/>
        </w:rPr>
        <w:t xml:space="preserve"> </w:t>
      </w:r>
      <w:r>
        <w:t>create</w:t>
      </w:r>
      <w:r>
        <w:rPr>
          <w:spacing w:val="-11"/>
        </w:rPr>
        <w:t xml:space="preserve"> </w:t>
      </w:r>
      <w:r>
        <w:t>-n</w:t>
      </w:r>
      <w:r>
        <w:rPr>
          <w:spacing w:val="-8"/>
        </w:rPr>
        <w:t xml:space="preserve"> </w:t>
      </w:r>
      <w:r>
        <w:t>myenv</w:t>
      </w:r>
      <w:r>
        <w:rPr>
          <w:spacing w:val="-12"/>
        </w:rPr>
        <w:t xml:space="preserve"> </w:t>
      </w:r>
      <w:r>
        <w:t>python=3.8 conda activate myenv</w:t>
      </w:r>
    </w:p>
    <w:p>
      <w:pPr>
        <w:pStyle w:val="6"/>
        <w:spacing w:before="2"/>
        <w:ind w:left="120"/>
      </w:pPr>
      <w:r>
        <w:t>Install</w:t>
      </w:r>
      <w:r>
        <w:rPr>
          <w:spacing w:val="-14"/>
        </w:rPr>
        <w:t xml:space="preserve"> </w:t>
      </w:r>
      <w:r>
        <w:t>TensorFlow</w:t>
      </w:r>
      <w:r>
        <w:rPr>
          <w:spacing w:val="-7"/>
        </w:rPr>
        <w:t xml:space="preserve"> </w:t>
      </w:r>
      <w:r>
        <w:t>with</w:t>
      </w:r>
      <w:r>
        <w:rPr>
          <w:spacing w:val="-11"/>
        </w:rPr>
        <w:t xml:space="preserve"> </w:t>
      </w:r>
      <w:r>
        <w:t>GPU</w:t>
      </w:r>
      <w:r>
        <w:rPr>
          <w:spacing w:val="-5"/>
        </w:rPr>
        <w:t xml:space="preserve"> </w:t>
      </w:r>
      <w:r>
        <w:rPr>
          <w:spacing w:val="-2"/>
        </w:rPr>
        <w:t>support:</w:t>
      </w:r>
    </w:p>
    <w:p>
      <w:pPr>
        <w:spacing w:after="0"/>
        <w:sectPr>
          <w:pgSz w:w="11910" w:h="16840"/>
          <w:pgMar w:top="1340" w:right="132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spacing w:before="74"/>
        <w:ind w:left="120"/>
      </w:pPr>
      <w:r>
        <w:t>We</w:t>
      </w:r>
      <w:r>
        <w:rPr>
          <w:spacing w:val="-10"/>
        </w:rPr>
        <w:t xml:space="preserve"> </w:t>
      </w:r>
      <w:r>
        <w:t>can</w:t>
      </w:r>
      <w:r>
        <w:rPr>
          <w:spacing w:val="-6"/>
        </w:rPr>
        <w:t xml:space="preserve"> </w:t>
      </w:r>
      <w:r>
        <w:t>install</w:t>
      </w:r>
      <w:r>
        <w:rPr>
          <w:spacing w:val="-14"/>
        </w:rPr>
        <w:t xml:space="preserve"> </w:t>
      </w:r>
      <w:r>
        <w:t>TensorFlow</w:t>
      </w:r>
      <w:r>
        <w:rPr>
          <w:spacing w:val="-7"/>
        </w:rPr>
        <w:t xml:space="preserve"> </w:t>
      </w:r>
      <w:r>
        <w:t>using</w:t>
      </w:r>
      <w:r>
        <w:rPr>
          <w:spacing w:val="-7"/>
        </w:rPr>
        <w:t xml:space="preserve"> </w:t>
      </w:r>
      <w:r>
        <w:t>pip,</w:t>
      </w:r>
      <w:r>
        <w:rPr>
          <w:spacing w:val="-5"/>
        </w:rPr>
        <w:t xml:space="preserve"> </w:t>
      </w:r>
      <w:r>
        <w:t>specifying</w:t>
      </w:r>
      <w:r>
        <w:rPr>
          <w:spacing w:val="-6"/>
        </w:rPr>
        <w:t xml:space="preserve"> </w:t>
      </w:r>
      <w:r>
        <w:t>the</w:t>
      </w:r>
      <w:r>
        <w:rPr>
          <w:spacing w:val="-7"/>
        </w:rPr>
        <w:t xml:space="preserve"> </w:t>
      </w:r>
      <w:r>
        <w:t>GPU</w:t>
      </w:r>
      <w:r>
        <w:rPr>
          <w:spacing w:val="-6"/>
        </w:rPr>
        <w:t xml:space="preserve"> </w:t>
      </w:r>
      <w:r>
        <w:rPr>
          <w:spacing w:val="-2"/>
        </w:rPr>
        <w:t>version:</w:t>
      </w:r>
    </w:p>
    <w:p>
      <w:pPr>
        <w:pStyle w:val="6"/>
      </w:pPr>
    </w:p>
    <w:p>
      <w:pPr>
        <w:pStyle w:val="6"/>
        <w:spacing w:before="89"/>
      </w:pPr>
    </w:p>
    <w:p>
      <w:pPr>
        <w:pStyle w:val="6"/>
        <w:ind w:left="120"/>
      </w:pPr>
      <w:r>
        <w:rPr>
          <w:spacing w:val="-4"/>
        </w:rPr>
        <w:t>bash</w:t>
      </w:r>
    </w:p>
    <w:p>
      <w:pPr>
        <w:pStyle w:val="6"/>
        <w:spacing w:before="180"/>
        <w:ind w:left="120"/>
      </w:pPr>
      <w:r>
        <w:t>pip</w:t>
      </w:r>
      <w:r>
        <w:rPr>
          <w:spacing w:val="-4"/>
        </w:rPr>
        <w:t xml:space="preserve"> </w:t>
      </w:r>
      <w:r>
        <w:t>install</w:t>
      </w:r>
      <w:r>
        <w:rPr>
          <w:spacing w:val="-13"/>
        </w:rPr>
        <w:t xml:space="preserve"> </w:t>
      </w:r>
      <w:r>
        <w:t>tensorflow-</w:t>
      </w:r>
      <w:r>
        <w:rPr>
          <w:spacing w:val="-5"/>
        </w:rPr>
        <w:t>gpu</w:t>
      </w:r>
    </w:p>
    <w:p>
      <w:pPr>
        <w:pStyle w:val="6"/>
        <w:spacing w:before="185" w:line="259" w:lineRule="auto"/>
        <w:ind w:left="120"/>
      </w:pPr>
      <w:r>
        <w:t>This</w:t>
      </w:r>
      <w:r>
        <w:rPr>
          <w:spacing w:val="-5"/>
        </w:rPr>
        <w:t xml:space="preserve"> </w:t>
      </w:r>
      <w:r>
        <w:t>command</w:t>
      </w:r>
      <w:r>
        <w:rPr>
          <w:spacing w:val="-2"/>
        </w:rPr>
        <w:t xml:space="preserve"> </w:t>
      </w:r>
      <w:r>
        <w:t>will</w:t>
      </w:r>
      <w:r>
        <w:rPr>
          <w:spacing w:val="-11"/>
        </w:rPr>
        <w:t xml:space="preserve"> </w:t>
      </w:r>
      <w:r>
        <w:t>automatically</w:t>
      </w:r>
      <w:r>
        <w:rPr>
          <w:spacing w:val="-2"/>
        </w:rPr>
        <w:t xml:space="preserve"> </w:t>
      </w:r>
      <w:r>
        <w:t>install</w:t>
      </w:r>
      <w:r>
        <w:rPr>
          <w:spacing w:val="-7"/>
        </w:rPr>
        <w:t xml:space="preserve"> </w:t>
      </w:r>
      <w:r>
        <w:t>the</w:t>
      </w:r>
      <w:r>
        <w:rPr>
          <w:spacing w:val="-3"/>
        </w:rPr>
        <w:t xml:space="preserve"> </w:t>
      </w:r>
      <w:r>
        <w:t>appropriate</w:t>
      </w:r>
      <w:r>
        <w:rPr>
          <w:spacing w:val="-3"/>
        </w:rPr>
        <w:t xml:space="preserve"> </w:t>
      </w:r>
      <w:r>
        <w:t>version</w:t>
      </w:r>
      <w:r>
        <w:rPr>
          <w:spacing w:val="-7"/>
        </w:rPr>
        <w:t xml:space="preserve"> </w:t>
      </w:r>
      <w:r>
        <w:t>of</w:t>
      </w:r>
      <w:r>
        <w:rPr>
          <w:spacing w:val="-15"/>
        </w:rPr>
        <w:t xml:space="preserve"> </w:t>
      </w:r>
      <w:r>
        <w:t>TensorFlow</w:t>
      </w:r>
      <w:r>
        <w:rPr>
          <w:spacing w:val="-3"/>
        </w:rPr>
        <w:t xml:space="preserve"> </w:t>
      </w:r>
      <w:r>
        <w:t>that</w:t>
      </w:r>
      <w:r>
        <w:rPr>
          <w:spacing w:val="-2"/>
        </w:rPr>
        <w:t xml:space="preserve"> </w:t>
      </w:r>
      <w:r>
        <w:t>is compatible with</w:t>
      </w:r>
      <w:r>
        <w:rPr>
          <w:spacing w:val="40"/>
        </w:rPr>
        <w:t xml:space="preserve"> </w:t>
      </w:r>
      <w:r>
        <w:t>installed CUDA</w:t>
      </w:r>
      <w:r>
        <w:rPr>
          <w:spacing w:val="-6"/>
        </w:rPr>
        <w:t xml:space="preserve"> </w:t>
      </w:r>
      <w:r>
        <w:t>and cuDNN versions.</w:t>
      </w:r>
    </w:p>
    <w:p>
      <w:pPr>
        <w:pStyle w:val="6"/>
      </w:pPr>
    </w:p>
    <w:p>
      <w:pPr>
        <w:pStyle w:val="6"/>
        <w:spacing w:before="62"/>
      </w:pPr>
    </w:p>
    <w:p>
      <w:pPr>
        <w:pStyle w:val="6"/>
        <w:ind w:left="120"/>
      </w:pPr>
      <w:r>
        <w:rPr>
          <w:spacing w:val="-4"/>
        </w:rPr>
        <w:t>Verify</w:t>
      </w:r>
      <w:r>
        <w:rPr>
          <w:spacing w:val="-3"/>
        </w:rPr>
        <w:t xml:space="preserve"> </w:t>
      </w:r>
      <w:r>
        <w:rPr>
          <w:spacing w:val="-4"/>
        </w:rPr>
        <w:t>TensorFlow</w:t>
      </w:r>
      <w:r>
        <w:rPr>
          <w:spacing w:val="8"/>
        </w:rPr>
        <w:t xml:space="preserve"> </w:t>
      </w:r>
      <w:r>
        <w:rPr>
          <w:spacing w:val="-4"/>
        </w:rPr>
        <w:t>Installation:</w:t>
      </w:r>
    </w:p>
    <w:p>
      <w:pPr>
        <w:pStyle w:val="6"/>
      </w:pPr>
    </w:p>
    <w:p>
      <w:pPr>
        <w:pStyle w:val="6"/>
        <w:spacing w:before="89"/>
      </w:pPr>
    </w:p>
    <w:p>
      <w:pPr>
        <w:pStyle w:val="6"/>
        <w:spacing w:line="259" w:lineRule="auto"/>
        <w:ind w:left="120" w:right="190"/>
      </w:pPr>
      <w:r>
        <w:t>We</w:t>
      </w:r>
      <w:r>
        <w:rPr>
          <w:spacing w:val="-6"/>
        </w:rPr>
        <w:t xml:space="preserve"> </w:t>
      </w:r>
      <w:r>
        <w:t>can</w:t>
      </w:r>
      <w:r>
        <w:rPr>
          <w:spacing w:val="-5"/>
        </w:rPr>
        <w:t xml:space="preserve"> </w:t>
      </w:r>
      <w:r>
        <w:t>verify</w:t>
      </w:r>
      <w:r>
        <w:rPr>
          <w:spacing w:val="-10"/>
        </w:rPr>
        <w:t xml:space="preserve"> </w:t>
      </w:r>
      <w:r>
        <w:t>that</w:t>
      </w:r>
      <w:r>
        <w:rPr>
          <w:spacing w:val="-10"/>
        </w:rPr>
        <w:t xml:space="preserve"> </w:t>
      </w:r>
      <w:r>
        <w:t>TensorFlow</w:t>
      </w:r>
      <w:r>
        <w:rPr>
          <w:spacing w:val="-2"/>
        </w:rPr>
        <w:t xml:space="preserve"> </w:t>
      </w:r>
      <w:r>
        <w:t>is</w:t>
      </w:r>
      <w:r>
        <w:rPr>
          <w:spacing w:val="-8"/>
        </w:rPr>
        <w:t xml:space="preserve"> </w:t>
      </w:r>
      <w:r>
        <w:t>correctly</w:t>
      </w:r>
      <w:r>
        <w:rPr>
          <w:spacing w:val="-5"/>
        </w:rPr>
        <w:t xml:space="preserve"> </w:t>
      </w:r>
      <w:r>
        <w:t>installed</w:t>
      </w:r>
      <w:r>
        <w:rPr>
          <w:spacing w:val="-5"/>
        </w:rPr>
        <w:t xml:space="preserve"> </w:t>
      </w:r>
      <w:r>
        <w:t>and</w:t>
      </w:r>
      <w:r>
        <w:rPr>
          <w:spacing w:val="-5"/>
        </w:rPr>
        <w:t xml:space="preserve"> </w:t>
      </w:r>
      <w:r>
        <w:t>configured</w:t>
      </w:r>
      <w:r>
        <w:rPr>
          <w:spacing w:val="-5"/>
        </w:rPr>
        <w:t xml:space="preserve"> </w:t>
      </w:r>
      <w:r>
        <w:t>to</w:t>
      </w:r>
      <w:r>
        <w:rPr>
          <w:spacing w:val="-1"/>
        </w:rPr>
        <w:t xml:space="preserve"> </w:t>
      </w:r>
      <w:r>
        <w:t>use</w:t>
      </w:r>
      <w:r>
        <w:rPr>
          <w:spacing w:val="-10"/>
        </w:rPr>
        <w:t xml:space="preserve"> </w:t>
      </w:r>
      <w:r>
        <w:t>the</w:t>
      </w:r>
      <w:r>
        <w:rPr>
          <w:spacing w:val="-6"/>
        </w:rPr>
        <w:t xml:space="preserve"> </w:t>
      </w:r>
      <w:r>
        <w:t>GPU</w:t>
      </w:r>
      <w:r>
        <w:rPr>
          <w:spacing w:val="-5"/>
        </w:rPr>
        <w:t xml:space="preserve"> </w:t>
      </w:r>
      <w:r>
        <w:t>by running a simple Python script:</w:t>
      </w:r>
    </w:p>
    <w:p>
      <w:pPr>
        <w:pStyle w:val="6"/>
      </w:pPr>
    </w:p>
    <w:p>
      <w:pPr>
        <w:pStyle w:val="6"/>
        <w:spacing w:before="67"/>
      </w:pPr>
    </w:p>
    <w:p>
      <w:pPr>
        <w:pStyle w:val="6"/>
        <w:ind w:left="120"/>
      </w:pPr>
      <w:r>
        <w:rPr>
          <w:spacing w:val="-2"/>
        </w:rPr>
        <w:t>python</w:t>
      </w:r>
    </w:p>
    <w:p>
      <w:pPr>
        <w:pStyle w:val="6"/>
        <w:spacing w:before="180"/>
        <w:ind w:left="120"/>
      </w:pPr>
      <w:r>
        <w:t>import</w:t>
      </w:r>
      <w:r>
        <w:rPr>
          <w:spacing w:val="-3"/>
        </w:rPr>
        <w:t xml:space="preserve"> </w:t>
      </w:r>
      <w:r>
        <w:t>tensorflow</w:t>
      </w:r>
      <w:r>
        <w:rPr>
          <w:spacing w:val="-4"/>
        </w:rPr>
        <w:t xml:space="preserve"> </w:t>
      </w:r>
      <w:r>
        <w:t>as</w:t>
      </w:r>
      <w:r>
        <w:rPr>
          <w:spacing w:val="-5"/>
        </w:rPr>
        <w:t xml:space="preserve"> tf</w:t>
      </w:r>
    </w:p>
    <w:p>
      <w:pPr>
        <w:pStyle w:val="6"/>
      </w:pPr>
    </w:p>
    <w:p>
      <w:pPr>
        <w:pStyle w:val="6"/>
        <w:spacing w:before="89"/>
      </w:pPr>
    </w:p>
    <w:p>
      <w:pPr>
        <w:pStyle w:val="6"/>
        <w:spacing w:line="396" w:lineRule="auto"/>
        <w:ind w:left="120" w:right="3415"/>
      </w:pPr>
      <w:r>
        <w:t>#</w:t>
      </w:r>
      <w:r>
        <w:rPr>
          <w:spacing w:val="-6"/>
        </w:rPr>
        <w:t xml:space="preserve"> </w:t>
      </w:r>
      <w:r>
        <w:t>Check</w:t>
      </w:r>
      <w:r>
        <w:rPr>
          <w:spacing w:val="-3"/>
        </w:rPr>
        <w:t xml:space="preserve"> </w:t>
      </w:r>
      <w:r>
        <w:t>if</w:t>
      </w:r>
      <w:r>
        <w:rPr>
          <w:spacing w:val="-9"/>
        </w:rPr>
        <w:t xml:space="preserve"> </w:t>
      </w:r>
      <w:r>
        <w:t>a</w:t>
      </w:r>
      <w:r>
        <w:rPr>
          <w:spacing w:val="-7"/>
        </w:rPr>
        <w:t xml:space="preserve"> </w:t>
      </w:r>
      <w:r>
        <w:t>GPU</w:t>
      </w:r>
      <w:r>
        <w:rPr>
          <w:spacing w:val="-3"/>
        </w:rPr>
        <w:t xml:space="preserve"> </w:t>
      </w:r>
      <w:r>
        <w:t>is</w:t>
      </w:r>
      <w:r>
        <w:rPr>
          <w:spacing w:val="-9"/>
        </w:rPr>
        <w:t xml:space="preserve"> </w:t>
      </w:r>
      <w:r>
        <w:t>available</w:t>
      </w:r>
      <w:r>
        <w:rPr>
          <w:spacing w:val="-7"/>
        </w:rPr>
        <w:t xml:space="preserve"> </w:t>
      </w:r>
      <w:r>
        <w:t>and</w:t>
      </w:r>
      <w:r>
        <w:rPr>
          <w:spacing w:val="-3"/>
        </w:rPr>
        <w:t xml:space="preserve"> </w:t>
      </w:r>
      <w:r>
        <w:t>if</w:t>
      </w:r>
      <w:r>
        <w:rPr>
          <w:spacing w:val="-13"/>
        </w:rPr>
        <w:t xml:space="preserve"> </w:t>
      </w:r>
      <w:r>
        <w:t>TensorFlow</w:t>
      </w:r>
      <w:r>
        <w:rPr>
          <w:spacing w:val="-3"/>
        </w:rPr>
        <w:t xml:space="preserve"> </w:t>
      </w:r>
      <w:r>
        <w:t>is</w:t>
      </w:r>
      <w:r>
        <w:rPr>
          <w:spacing w:val="-5"/>
        </w:rPr>
        <w:t xml:space="preserve"> </w:t>
      </w:r>
      <w:r>
        <w:t>using</w:t>
      </w:r>
      <w:r>
        <w:rPr>
          <w:spacing w:val="-3"/>
        </w:rPr>
        <w:t xml:space="preserve"> </w:t>
      </w:r>
      <w:r>
        <w:t>it if tf.test.is_gpu_available():</w:t>
      </w:r>
    </w:p>
    <w:p>
      <w:pPr>
        <w:pStyle w:val="6"/>
        <w:spacing w:before="6"/>
        <w:ind w:left="365"/>
      </w:pPr>
      <w:r>
        <w:t>print("GPU</w:t>
      </w:r>
      <w:r>
        <w:rPr>
          <w:spacing w:val="-7"/>
        </w:rPr>
        <w:t xml:space="preserve"> </w:t>
      </w:r>
      <w:r>
        <w:t>is</w:t>
      </w:r>
      <w:r>
        <w:rPr>
          <w:spacing w:val="-9"/>
        </w:rPr>
        <w:t xml:space="preserve"> </w:t>
      </w:r>
      <w:r>
        <w:rPr>
          <w:spacing w:val="-2"/>
        </w:rPr>
        <w:t>available.")</w:t>
      </w:r>
    </w:p>
    <w:p>
      <w:pPr>
        <w:pStyle w:val="6"/>
        <w:spacing w:before="180" w:line="400" w:lineRule="auto"/>
        <w:ind w:left="120" w:right="2726" w:firstLine="244"/>
      </w:pPr>
      <w:r>
        <w:t>print("TensorFlow</w:t>
      </w:r>
      <w:r>
        <w:rPr>
          <w:spacing w:val="-15"/>
        </w:rPr>
        <w:t xml:space="preserve"> </w:t>
      </w:r>
      <w:r>
        <w:t>is</w:t>
      </w:r>
      <w:r>
        <w:rPr>
          <w:spacing w:val="-15"/>
        </w:rPr>
        <w:t xml:space="preserve"> </w:t>
      </w:r>
      <w:r>
        <w:t>using</w:t>
      </w:r>
      <w:r>
        <w:rPr>
          <w:spacing w:val="-15"/>
        </w:rPr>
        <w:t xml:space="preserve"> </w:t>
      </w:r>
      <w:r>
        <w:t>GPU:",</w:t>
      </w:r>
      <w:r>
        <w:rPr>
          <w:spacing w:val="-13"/>
        </w:rPr>
        <w:t xml:space="preserve"> </w:t>
      </w:r>
      <w:r>
        <w:t xml:space="preserve">tf.test.gpu_device_name()) </w:t>
      </w:r>
      <w:r>
        <w:rPr>
          <w:spacing w:val="-2"/>
        </w:rPr>
        <w:t>else:</w:t>
      </w:r>
    </w:p>
    <w:p>
      <w:pPr>
        <w:pStyle w:val="6"/>
        <w:spacing w:line="271" w:lineRule="exact"/>
        <w:ind w:left="365"/>
      </w:pPr>
      <w:r>
        <w:t>print("No</w:t>
      </w:r>
      <w:r>
        <w:rPr>
          <w:spacing w:val="-9"/>
        </w:rPr>
        <w:t xml:space="preserve"> </w:t>
      </w:r>
      <w:r>
        <w:t>GPU</w:t>
      </w:r>
      <w:r>
        <w:rPr>
          <w:spacing w:val="-6"/>
        </w:rPr>
        <w:t xml:space="preserve"> </w:t>
      </w:r>
      <w:r>
        <w:t>available.</w:t>
      </w:r>
      <w:r>
        <w:rPr>
          <w:spacing w:val="-8"/>
        </w:rPr>
        <w:t xml:space="preserve"> </w:t>
      </w:r>
      <w:r>
        <w:t>TensorFlow</w:t>
      </w:r>
      <w:r>
        <w:rPr>
          <w:spacing w:val="-2"/>
        </w:rPr>
        <w:t xml:space="preserve"> </w:t>
      </w:r>
      <w:r>
        <w:t>is</w:t>
      </w:r>
      <w:r>
        <w:rPr>
          <w:spacing w:val="-8"/>
        </w:rPr>
        <w:t xml:space="preserve"> </w:t>
      </w:r>
      <w:r>
        <w:t>running</w:t>
      </w:r>
      <w:r>
        <w:rPr>
          <w:spacing w:val="-10"/>
        </w:rPr>
        <w:t xml:space="preserve"> </w:t>
      </w:r>
      <w:r>
        <w:t>on</w:t>
      </w:r>
      <w:r>
        <w:rPr>
          <w:spacing w:val="-10"/>
        </w:rPr>
        <w:t xml:space="preserve"> </w:t>
      </w:r>
      <w:r>
        <w:rPr>
          <w:spacing w:val="-2"/>
        </w:rPr>
        <w:t>CPU.")</w:t>
      </w:r>
    </w:p>
    <w:p>
      <w:pPr>
        <w:pStyle w:val="6"/>
        <w:spacing w:before="181"/>
        <w:ind w:left="120"/>
      </w:pPr>
      <w:r>
        <w:t>Running</w:t>
      </w:r>
      <w:r>
        <w:rPr>
          <w:spacing w:val="-6"/>
        </w:rPr>
        <w:t xml:space="preserve"> </w:t>
      </w:r>
      <w:r>
        <w:t>this</w:t>
      </w:r>
      <w:r>
        <w:rPr>
          <w:spacing w:val="-7"/>
        </w:rPr>
        <w:t xml:space="preserve"> </w:t>
      </w:r>
      <w:r>
        <w:t>script</w:t>
      </w:r>
      <w:r>
        <w:rPr>
          <w:spacing w:val="1"/>
        </w:rPr>
        <w:t xml:space="preserve"> </w:t>
      </w:r>
      <w:r>
        <w:t>should</w:t>
      </w:r>
      <w:r>
        <w:rPr>
          <w:spacing w:val="-4"/>
        </w:rPr>
        <w:t xml:space="preserve"> </w:t>
      </w:r>
      <w:r>
        <w:t>confirm</w:t>
      </w:r>
      <w:r>
        <w:rPr>
          <w:spacing w:val="-8"/>
        </w:rPr>
        <w:t xml:space="preserve"> </w:t>
      </w:r>
      <w:r>
        <w:t>that</w:t>
      </w:r>
      <w:r>
        <w:rPr>
          <w:spacing w:val="-9"/>
        </w:rPr>
        <w:t xml:space="preserve"> </w:t>
      </w:r>
      <w:r>
        <w:t>TensorFlow</w:t>
      </w:r>
      <w:r>
        <w:rPr>
          <w:spacing w:val="-4"/>
        </w:rPr>
        <w:t xml:space="preserve"> </w:t>
      </w:r>
      <w:r>
        <w:t>is</w:t>
      </w:r>
      <w:r>
        <w:rPr>
          <w:spacing w:val="-7"/>
        </w:rPr>
        <w:t xml:space="preserve"> </w:t>
      </w:r>
      <w:r>
        <w:t>using your</w:t>
      </w:r>
      <w:r>
        <w:rPr>
          <w:spacing w:val="-3"/>
        </w:rPr>
        <w:t xml:space="preserve"> </w:t>
      </w:r>
      <w:r>
        <w:t>GPU</w:t>
      </w:r>
      <w:r>
        <w:rPr>
          <w:spacing w:val="-4"/>
        </w:rPr>
        <w:t xml:space="preserve"> </w:t>
      </w:r>
      <w:r>
        <w:t>for</w:t>
      </w:r>
      <w:r>
        <w:rPr>
          <w:spacing w:val="-2"/>
        </w:rPr>
        <w:t xml:space="preserve"> computation.</w:t>
      </w:r>
    </w:p>
    <w:p>
      <w:pPr>
        <w:pStyle w:val="6"/>
      </w:pPr>
    </w:p>
    <w:p>
      <w:pPr>
        <w:pStyle w:val="6"/>
        <w:spacing w:before="89"/>
      </w:pPr>
    </w:p>
    <w:p>
      <w:pPr>
        <w:pStyle w:val="6"/>
        <w:spacing w:line="259" w:lineRule="auto"/>
        <w:ind w:left="120" w:right="133"/>
      </w:pPr>
      <w:r>
        <w:t>Remember</w:t>
      </w:r>
      <w:r>
        <w:rPr>
          <w:spacing w:val="-1"/>
        </w:rPr>
        <w:t xml:space="preserve"> </w:t>
      </w:r>
      <w:r>
        <w:t>that</w:t>
      </w:r>
      <w:r>
        <w:rPr>
          <w:spacing w:val="-6"/>
        </w:rPr>
        <w:t xml:space="preserve"> </w:t>
      </w:r>
      <w:r>
        <w:t>the</w:t>
      </w:r>
      <w:r>
        <w:rPr>
          <w:spacing w:val="-3"/>
        </w:rPr>
        <w:t xml:space="preserve"> </w:t>
      </w:r>
      <w:r>
        <w:t>specific</w:t>
      </w:r>
      <w:r>
        <w:rPr>
          <w:spacing w:val="-3"/>
        </w:rPr>
        <w:t xml:space="preserve"> </w:t>
      </w:r>
      <w:r>
        <w:t>package</w:t>
      </w:r>
      <w:r>
        <w:rPr>
          <w:spacing w:val="-3"/>
        </w:rPr>
        <w:t xml:space="preserve"> </w:t>
      </w:r>
      <w:r>
        <w:t>versions</w:t>
      </w:r>
      <w:r>
        <w:rPr>
          <w:spacing w:val="-5"/>
        </w:rPr>
        <w:t xml:space="preserve"> </w:t>
      </w:r>
      <w:r>
        <w:t>and installation</w:t>
      </w:r>
      <w:r>
        <w:rPr>
          <w:spacing w:val="-7"/>
        </w:rPr>
        <w:t xml:space="preserve"> </w:t>
      </w:r>
      <w:r>
        <w:t>procedures</w:t>
      </w:r>
      <w:r>
        <w:rPr>
          <w:spacing w:val="-5"/>
        </w:rPr>
        <w:t xml:space="preserve"> </w:t>
      </w:r>
      <w:r>
        <w:t>may</w:t>
      </w:r>
      <w:r>
        <w:rPr>
          <w:spacing w:val="-12"/>
        </w:rPr>
        <w:t xml:space="preserve"> </w:t>
      </w:r>
      <w:r>
        <w:t>change</w:t>
      </w:r>
      <w:r>
        <w:rPr>
          <w:spacing w:val="-3"/>
        </w:rPr>
        <w:t xml:space="preserve"> </w:t>
      </w:r>
      <w:r>
        <w:t>over time, so it's essential to refer to the official</w:t>
      </w:r>
      <w:r>
        <w:rPr>
          <w:spacing w:val="-5"/>
        </w:rPr>
        <w:t xml:space="preserve"> </w:t>
      </w:r>
      <w:r>
        <w:t>TensorFlow documentation and NVIDIA documentation</w:t>
      </w:r>
      <w:r>
        <w:rPr>
          <w:spacing w:val="-3"/>
        </w:rPr>
        <w:t xml:space="preserve"> </w:t>
      </w:r>
      <w:r>
        <w:t>for</w:t>
      </w:r>
      <w:r>
        <w:rPr>
          <w:spacing w:val="-6"/>
        </w:rPr>
        <w:t xml:space="preserve"> </w:t>
      </w:r>
      <w:r>
        <w:t>the most accurate</w:t>
      </w:r>
      <w:r>
        <w:rPr>
          <w:spacing w:val="-4"/>
        </w:rPr>
        <w:t xml:space="preserve"> </w:t>
      </w:r>
      <w:r>
        <w:t>and</w:t>
      </w:r>
      <w:r>
        <w:rPr>
          <w:spacing w:val="-3"/>
        </w:rPr>
        <w:t xml:space="preserve"> </w:t>
      </w:r>
      <w:r>
        <w:t>up-to-date instructions</w:t>
      </w:r>
      <w:r>
        <w:rPr>
          <w:spacing w:val="-1"/>
        </w:rPr>
        <w:t xml:space="preserve"> </w:t>
      </w:r>
      <w:r>
        <w:t>for</w:t>
      </w:r>
      <w:r>
        <w:rPr>
          <w:spacing w:val="40"/>
        </w:rPr>
        <w:t xml:space="preserve"> </w:t>
      </w:r>
      <w:r>
        <w:t>environment in</w:t>
      </w:r>
      <w:r>
        <w:rPr>
          <w:spacing w:val="-8"/>
        </w:rPr>
        <w:t xml:space="preserve"> </w:t>
      </w:r>
      <w:r>
        <w:t>2023.</w:t>
      </w:r>
    </w:p>
    <w:p>
      <w:pPr>
        <w:pStyle w:val="6"/>
      </w:pPr>
    </w:p>
    <w:p>
      <w:pPr>
        <w:pStyle w:val="6"/>
      </w:pPr>
    </w:p>
    <w:p>
      <w:pPr>
        <w:pStyle w:val="6"/>
        <w:spacing w:before="246"/>
      </w:pPr>
    </w:p>
    <w:p>
      <w:pPr>
        <w:pStyle w:val="6"/>
        <w:ind w:left="120"/>
      </w:pPr>
      <w:r>
        <w:t>Install</w:t>
      </w:r>
      <w:r>
        <w:rPr>
          <w:spacing w:val="-7"/>
        </w:rPr>
        <w:t xml:space="preserve"> </w:t>
      </w:r>
      <w:r>
        <w:t>NVIDIA</w:t>
      </w:r>
      <w:r>
        <w:rPr>
          <w:spacing w:val="-18"/>
        </w:rPr>
        <w:t xml:space="preserve"> </w:t>
      </w:r>
      <w:r>
        <w:t>Drivers</w:t>
      </w:r>
      <w:r>
        <w:rPr>
          <w:spacing w:val="-3"/>
        </w:rPr>
        <w:t xml:space="preserve"> </w:t>
      </w:r>
      <w:r>
        <w:t>and</w:t>
      </w:r>
      <w:r>
        <w:rPr>
          <w:spacing w:val="1"/>
        </w:rPr>
        <w:t xml:space="preserve"> </w:t>
      </w:r>
      <w:r>
        <w:t>CUDA</w:t>
      </w:r>
      <w:r>
        <w:rPr>
          <w:spacing w:val="-23"/>
        </w:rPr>
        <w:t xml:space="preserve"> </w:t>
      </w:r>
      <w:r>
        <w:rPr>
          <w:spacing w:val="-2"/>
        </w:rPr>
        <w:t>Toolkit:</w:t>
      </w:r>
    </w:p>
    <w:p>
      <w:pPr>
        <w:pStyle w:val="6"/>
      </w:pPr>
    </w:p>
    <w:p>
      <w:pPr>
        <w:pStyle w:val="6"/>
        <w:spacing w:before="90"/>
      </w:pPr>
    </w:p>
    <w:p>
      <w:pPr>
        <w:pStyle w:val="9"/>
        <w:numPr>
          <w:ilvl w:val="0"/>
          <w:numId w:val="4"/>
        </w:numPr>
        <w:tabs>
          <w:tab w:val="left" w:pos="344"/>
        </w:tabs>
        <w:spacing w:before="0" w:after="0" w:line="259" w:lineRule="auto"/>
        <w:ind w:left="120" w:right="592" w:firstLine="0"/>
        <w:jc w:val="left"/>
        <w:rPr>
          <w:sz w:val="24"/>
        </w:rPr>
      </w:pPr>
      <w:r>
        <w:rPr>
          <w:sz w:val="24"/>
        </w:rPr>
        <w:t>Visit</w:t>
      </w:r>
      <w:r>
        <w:rPr>
          <w:spacing w:val="-5"/>
          <w:sz w:val="24"/>
        </w:rPr>
        <w:t xml:space="preserve"> </w:t>
      </w:r>
      <w:r>
        <w:rPr>
          <w:sz w:val="24"/>
        </w:rPr>
        <w:t>the</w:t>
      </w:r>
      <w:r>
        <w:rPr>
          <w:spacing w:val="-6"/>
          <w:sz w:val="24"/>
        </w:rPr>
        <w:t xml:space="preserve"> </w:t>
      </w:r>
      <w:r>
        <w:rPr>
          <w:sz w:val="24"/>
        </w:rPr>
        <w:t>official</w:t>
      </w:r>
      <w:r>
        <w:rPr>
          <w:spacing w:val="-9"/>
          <w:sz w:val="24"/>
        </w:rPr>
        <w:t xml:space="preserve"> </w:t>
      </w:r>
      <w:r>
        <w:rPr>
          <w:sz w:val="24"/>
        </w:rPr>
        <w:t>NVIDIA</w:t>
      </w:r>
      <w:r>
        <w:rPr>
          <w:spacing w:val="-18"/>
          <w:sz w:val="24"/>
        </w:rPr>
        <w:t xml:space="preserve"> </w:t>
      </w:r>
      <w:r>
        <w:rPr>
          <w:sz w:val="24"/>
        </w:rPr>
        <w:t>website</w:t>
      </w:r>
      <w:r>
        <w:rPr>
          <w:spacing w:val="-6"/>
          <w:sz w:val="24"/>
        </w:rPr>
        <w:t xml:space="preserve"> </w:t>
      </w:r>
      <w:r>
        <w:rPr>
          <w:sz w:val="24"/>
        </w:rPr>
        <w:t>to download</w:t>
      </w:r>
      <w:r>
        <w:rPr>
          <w:spacing w:val="-9"/>
          <w:sz w:val="24"/>
        </w:rPr>
        <w:t xml:space="preserve"> </w:t>
      </w:r>
      <w:r>
        <w:rPr>
          <w:sz w:val="24"/>
        </w:rPr>
        <w:t>the</w:t>
      </w:r>
      <w:r>
        <w:rPr>
          <w:spacing w:val="-1"/>
          <w:sz w:val="24"/>
        </w:rPr>
        <w:t xml:space="preserve"> </w:t>
      </w:r>
      <w:r>
        <w:rPr>
          <w:sz w:val="24"/>
        </w:rPr>
        <w:t>latest GPU</w:t>
      </w:r>
      <w:r>
        <w:rPr>
          <w:spacing w:val="-9"/>
          <w:sz w:val="24"/>
        </w:rPr>
        <w:t xml:space="preserve"> </w:t>
      </w:r>
      <w:r>
        <w:rPr>
          <w:sz w:val="24"/>
        </w:rPr>
        <w:t>drivers</w:t>
      </w:r>
      <w:r>
        <w:rPr>
          <w:spacing w:val="-3"/>
          <w:sz w:val="24"/>
        </w:rPr>
        <w:t xml:space="preserve"> </w:t>
      </w:r>
      <w:r>
        <w:rPr>
          <w:sz w:val="24"/>
        </w:rPr>
        <w:t>for</w:t>
      </w:r>
      <w:r>
        <w:rPr>
          <w:spacing w:val="-4"/>
          <w:sz w:val="24"/>
        </w:rPr>
        <w:t xml:space="preserve"> </w:t>
      </w:r>
      <w:r>
        <w:rPr>
          <w:sz w:val="24"/>
        </w:rPr>
        <w:t>your</w:t>
      </w:r>
      <w:r>
        <w:rPr>
          <w:spacing w:val="-4"/>
          <w:sz w:val="24"/>
        </w:rPr>
        <w:t xml:space="preserve"> </w:t>
      </w:r>
      <w:r>
        <w:rPr>
          <w:sz w:val="24"/>
        </w:rPr>
        <w:t>specific GPU model: NVIDIA Drivers.</w:t>
      </w:r>
    </w:p>
    <w:p>
      <w:pPr>
        <w:spacing w:after="0" w:line="259" w:lineRule="auto"/>
        <w:jc w:val="left"/>
        <w:rPr>
          <w:sz w:val="24"/>
        </w:rPr>
        <w:sectPr>
          <w:pgSz w:w="11910" w:h="16840"/>
          <w:pgMar w:top="1340" w:right="132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numPr>
          <w:ilvl w:val="0"/>
          <w:numId w:val="4"/>
        </w:numPr>
        <w:tabs>
          <w:tab w:val="left" w:pos="359"/>
        </w:tabs>
        <w:spacing w:before="70" w:after="0" w:line="240" w:lineRule="auto"/>
        <w:ind w:left="359" w:right="0" w:hanging="239"/>
        <w:jc w:val="left"/>
        <w:rPr>
          <w:sz w:val="24"/>
        </w:rPr>
      </w:pPr>
      <w:r>
        <w:rPr>
          <w:sz w:val="24"/>
        </w:rPr>
        <w:t>Install</w:t>
      </w:r>
      <w:r>
        <w:rPr>
          <w:spacing w:val="-13"/>
          <w:sz w:val="24"/>
        </w:rPr>
        <w:t xml:space="preserve"> </w:t>
      </w:r>
      <w:r>
        <w:rPr>
          <w:sz w:val="24"/>
        </w:rPr>
        <w:t>the</w:t>
      </w:r>
      <w:r>
        <w:rPr>
          <w:spacing w:val="-2"/>
          <w:sz w:val="24"/>
        </w:rPr>
        <w:t xml:space="preserve"> </w:t>
      </w:r>
      <w:r>
        <w:rPr>
          <w:sz w:val="24"/>
        </w:rPr>
        <w:t>GPU drivers</w:t>
      </w:r>
      <w:r>
        <w:rPr>
          <w:spacing w:val="2"/>
          <w:sz w:val="24"/>
        </w:rPr>
        <w:t xml:space="preserve"> </w:t>
      </w:r>
      <w:r>
        <w:rPr>
          <w:sz w:val="24"/>
        </w:rPr>
        <w:t>by</w:t>
      </w:r>
      <w:r>
        <w:rPr>
          <w:spacing w:val="-6"/>
          <w:sz w:val="24"/>
        </w:rPr>
        <w:t xml:space="preserve"> </w:t>
      </w:r>
      <w:r>
        <w:rPr>
          <w:sz w:val="24"/>
        </w:rPr>
        <w:t>following the</w:t>
      </w:r>
      <w:r>
        <w:rPr>
          <w:spacing w:val="3"/>
          <w:sz w:val="24"/>
        </w:rPr>
        <w:t xml:space="preserve"> </w:t>
      </w:r>
      <w:r>
        <w:rPr>
          <w:sz w:val="24"/>
        </w:rPr>
        <w:t>instructions</w:t>
      </w:r>
      <w:r>
        <w:rPr>
          <w:spacing w:val="-3"/>
          <w:sz w:val="24"/>
        </w:rPr>
        <w:t xml:space="preserve"> </w:t>
      </w:r>
      <w:r>
        <w:rPr>
          <w:sz w:val="24"/>
        </w:rPr>
        <w:t>on</w:t>
      </w:r>
      <w:r>
        <w:rPr>
          <w:spacing w:val="-5"/>
          <w:sz w:val="24"/>
        </w:rPr>
        <w:t xml:space="preserve"> </w:t>
      </w:r>
      <w:r>
        <w:rPr>
          <w:sz w:val="24"/>
        </w:rPr>
        <w:t>the</w:t>
      </w:r>
      <w:r>
        <w:rPr>
          <w:spacing w:val="-1"/>
          <w:sz w:val="24"/>
        </w:rPr>
        <w:t xml:space="preserve"> </w:t>
      </w:r>
      <w:r>
        <w:rPr>
          <w:sz w:val="24"/>
        </w:rPr>
        <w:t>NVIDIA</w:t>
      </w:r>
      <w:r>
        <w:rPr>
          <w:spacing w:val="-18"/>
          <w:sz w:val="24"/>
        </w:rPr>
        <w:t xml:space="preserve"> </w:t>
      </w:r>
      <w:r>
        <w:rPr>
          <w:spacing w:val="-2"/>
          <w:sz w:val="24"/>
        </w:rPr>
        <w:t>website.</w:t>
      </w:r>
    </w:p>
    <w:p>
      <w:pPr>
        <w:pStyle w:val="6"/>
      </w:pPr>
    </w:p>
    <w:p>
      <w:pPr>
        <w:pStyle w:val="6"/>
        <w:spacing w:before="89"/>
      </w:pPr>
    </w:p>
    <w:p>
      <w:pPr>
        <w:pStyle w:val="9"/>
        <w:numPr>
          <w:ilvl w:val="0"/>
          <w:numId w:val="4"/>
        </w:numPr>
        <w:tabs>
          <w:tab w:val="left" w:pos="349"/>
        </w:tabs>
        <w:spacing w:before="0" w:after="0" w:line="259" w:lineRule="auto"/>
        <w:ind w:left="120" w:right="815" w:firstLine="0"/>
        <w:jc w:val="left"/>
        <w:rPr>
          <w:sz w:val="24"/>
        </w:rPr>
      </w:pPr>
      <w:r>
        <w:rPr>
          <w:sz w:val="24"/>
        </w:rPr>
        <w:t>Download</w:t>
      </w:r>
      <w:r>
        <w:rPr>
          <w:spacing w:val="-9"/>
          <w:sz w:val="24"/>
        </w:rPr>
        <w:t xml:space="preserve"> </w:t>
      </w:r>
      <w:r>
        <w:rPr>
          <w:sz w:val="24"/>
        </w:rPr>
        <w:t>the</w:t>
      </w:r>
      <w:r>
        <w:rPr>
          <w:spacing w:val="-6"/>
          <w:sz w:val="24"/>
        </w:rPr>
        <w:t xml:space="preserve"> </w:t>
      </w:r>
      <w:r>
        <w:rPr>
          <w:sz w:val="24"/>
        </w:rPr>
        <w:t>CUDA</w:t>
      </w:r>
      <w:r>
        <w:rPr>
          <w:spacing w:val="-23"/>
          <w:sz w:val="24"/>
        </w:rPr>
        <w:t xml:space="preserve"> </w:t>
      </w:r>
      <w:r>
        <w:rPr>
          <w:sz w:val="24"/>
        </w:rPr>
        <w:t>Toolkit</w:t>
      </w:r>
      <w:r>
        <w:rPr>
          <w:spacing w:val="-1"/>
          <w:sz w:val="24"/>
        </w:rPr>
        <w:t xml:space="preserve"> </w:t>
      </w:r>
      <w:r>
        <w:rPr>
          <w:sz w:val="24"/>
        </w:rPr>
        <w:t>that</w:t>
      </w:r>
      <w:r>
        <w:rPr>
          <w:spacing w:val="-1"/>
          <w:sz w:val="24"/>
        </w:rPr>
        <w:t xml:space="preserve"> </w:t>
      </w:r>
      <w:r>
        <w:rPr>
          <w:sz w:val="24"/>
        </w:rPr>
        <w:t>matches</w:t>
      </w:r>
      <w:r>
        <w:rPr>
          <w:spacing w:val="-3"/>
          <w:sz w:val="24"/>
        </w:rPr>
        <w:t xml:space="preserve"> </w:t>
      </w:r>
      <w:r>
        <w:rPr>
          <w:sz w:val="24"/>
        </w:rPr>
        <w:t>your</w:t>
      </w:r>
      <w:r>
        <w:rPr>
          <w:spacing w:val="-4"/>
          <w:sz w:val="24"/>
        </w:rPr>
        <w:t xml:space="preserve"> </w:t>
      </w:r>
      <w:r>
        <w:rPr>
          <w:sz w:val="24"/>
        </w:rPr>
        <w:t>GPU</w:t>
      </w:r>
      <w:r>
        <w:rPr>
          <w:spacing w:val="-5"/>
          <w:sz w:val="24"/>
        </w:rPr>
        <w:t xml:space="preserve"> </w:t>
      </w:r>
      <w:r>
        <w:rPr>
          <w:sz w:val="24"/>
        </w:rPr>
        <w:t>and</w:t>
      </w:r>
      <w:r>
        <w:rPr>
          <w:spacing w:val="-5"/>
          <w:sz w:val="24"/>
        </w:rPr>
        <w:t xml:space="preserve"> </w:t>
      </w:r>
      <w:r>
        <w:rPr>
          <w:sz w:val="24"/>
        </w:rPr>
        <w:t>operating</w:t>
      </w:r>
      <w:r>
        <w:rPr>
          <w:spacing w:val="-5"/>
          <w:sz w:val="24"/>
        </w:rPr>
        <w:t xml:space="preserve"> </w:t>
      </w:r>
      <w:r>
        <w:rPr>
          <w:sz w:val="24"/>
        </w:rPr>
        <w:t>system</w:t>
      </w:r>
      <w:r>
        <w:rPr>
          <w:spacing w:val="-10"/>
          <w:sz w:val="24"/>
        </w:rPr>
        <w:t xml:space="preserve"> </w:t>
      </w:r>
      <w:r>
        <w:rPr>
          <w:sz w:val="24"/>
        </w:rPr>
        <w:t>from</w:t>
      </w:r>
      <w:r>
        <w:rPr>
          <w:spacing w:val="-13"/>
          <w:sz w:val="24"/>
        </w:rPr>
        <w:t xml:space="preserve"> </w:t>
      </w:r>
      <w:r>
        <w:rPr>
          <w:sz w:val="24"/>
        </w:rPr>
        <w:t>the NVIDIA</w:t>
      </w:r>
      <w:r>
        <w:rPr>
          <w:spacing w:val="-4"/>
          <w:sz w:val="24"/>
        </w:rPr>
        <w:t xml:space="preserve"> </w:t>
      </w:r>
      <w:r>
        <w:rPr>
          <w:sz w:val="24"/>
        </w:rPr>
        <w:t>CUDA</w:t>
      </w:r>
      <w:r>
        <w:rPr>
          <w:spacing w:val="-10"/>
          <w:sz w:val="24"/>
        </w:rPr>
        <w:t xml:space="preserve"> </w:t>
      </w:r>
      <w:r>
        <w:rPr>
          <w:sz w:val="24"/>
        </w:rPr>
        <w:t>Toolkit download page: CUDA</w:t>
      </w:r>
      <w:r>
        <w:rPr>
          <w:spacing w:val="-10"/>
          <w:sz w:val="24"/>
        </w:rPr>
        <w:t xml:space="preserve"> </w:t>
      </w:r>
      <w:r>
        <w:rPr>
          <w:sz w:val="24"/>
        </w:rPr>
        <w:t>Toolkit.</w:t>
      </w:r>
    </w:p>
    <w:p>
      <w:pPr>
        <w:pStyle w:val="6"/>
      </w:pPr>
    </w:p>
    <w:p>
      <w:pPr>
        <w:pStyle w:val="6"/>
        <w:spacing w:before="67"/>
      </w:pPr>
    </w:p>
    <w:p>
      <w:pPr>
        <w:pStyle w:val="9"/>
        <w:numPr>
          <w:ilvl w:val="0"/>
          <w:numId w:val="4"/>
        </w:numPr>
        <w:tabs>
          <w:tab w:val="left" w:pos="364"/>
        </w:tabs>
        <w:spacing w:before="0" w:after="0" w:line="240" w:lineRule="auto"/>
        <w:ind w:left="364" w:right="0" w:hanging="244"/>
        <w:jc w:val="left"/>
        <w:rPr>
          <w:sz w:val="24"/>
        </w:rPr>
      </w:pPr>
      <w:r>
        <w:rPr>
          <w:sz w:val="24"/>
        </w:rPr>
        <w:t>Follow</w:t>
      </w:r>
      <w:r>
        <w:rPr>
          <w:spacing w:val="-14"/>
          <w:sz w:val="24"/>
        </w:rPr>
        <w:t xml:space="preserve"> </w:t>
      </w:r>
      <w:r>
        <w:rPr>
          <w:sz w:val="24"/>
        </w:rPr>
        <w:t>the</w:t>
      </w:r>
      <w:r>
        <w:rPr>
          <w:spacing w:val="-3"/>
          <w:sz w:val="24"/>
        </w:rPr>
        <w:t xml:space="preserve"> </w:t>
      </w:r>
      <w:r>
        <w:rPr>
          <w:sz w:val="24"/>
        </w:rPr>
        <w:t>installation</w:t>
      </w:r>
      <w:r>
        <w:rPr>
          <w:spacing w:val="-6"/>
          <w:sz w:val="24"/>
        </w:rPr>
        <w:t xml:space="preserve"> </w:t>
      </w:r>
      <w:r>
        <w:rPr>
          <w:sz w:val="24"/>
        </w:rPr>
        <w:t>instructions</w:t>
      </w:r>
      <w:r>
        <w:rPr>
          <w:spacing w:val="-9"/>
          <w:sz w:val="24"/>
        </w:rPr>
        <w:t xml:space="preserve"> </w:t>
      </w:r>
      <w:r>
        <w:rPr>
          <w:sz w:val="24"/>
        </w:rPr>
        <w:t>provided</w:t>
      </w:r>
      <w:r>
        <w:rPr>
          <w:spacing w:val="-3"/>
          <w:sz w:val="24"/>
        </w:rPr>
        <w:t xml:space="preserve"> </w:t>
      </w:r>
      <w:r>
        <w:rPr>
          <w:sz w:val="24"/>
        </w:rPr>
        <w:t>in</w:t>
      </w:r>
      <w:r>
        <w:rPr>
          <w:spacing w:val="-11"/>
          <w:sz w:val="24"/>
        </w:rPr>
        <w:t xml:space="preserve"> </w:t>
      </w:r>
      <w:r>
        <w:rPr>
          <w:sz w:val="24"/>
        </w:rPr>
        <w:t>the</w:t>
      </w:r>
      <w:r>
        <w:rPr>
          <w:spacing w:val="-7"/>
          <w:sz w:val="24"/>
        </w:rPr>
        <w:t xml:space="preserve"> </w:t>
      </w:r>
      <w:r>
        <w:rPr>
          <w:sz w:val="24"/>
        </w:rPr>
        <w:t>CUDA</w:t>
      </w:r>
      <w:r>
        <w:rPr>
          <w:spacing w:val="-23"/>
          <w:sz w:val="24"/>
        </w:rPr>
        <w:t xml:space="preserve"> </w:t>
      </w:r>
      <w:r>
        <w:rPr>
          <w:sz w:val="24"/>
        </w:rPr>
        <w:t>Toolkit</w:t>
      </w:r>
      <w:r>
        <w:rPr>
          <w:spacing w:val="-1"/>
          <w:sz w:val="24"/>
        </w:rPr>
        <w:t xml:space="preserve"> </w:t>
      </w:r>
      <w:r>
        <w:rPr>
          <w:spacing w:val="-2"/>
          <w:sz w:val="24"/>
        </w:rPr>
        <w:t>documentation.</w:t>
      </w:r>
    </w:p>
    <w:p>
      <w:pPr>
        <w:pStyle w:val="6"/>
      </w:pPr>
    </w:p>
    <w:p>
      <w:pPr>
        <w:pStyle w:val="6"/>
        <w:spacing w:before="93"/>
      </w:pPr>
    </w:p>
    <w:p>
      <w:pPr>
        <w:pStyle w:val="3"/>
      </w:pPr>
      <w:r>
        <w:t>Install</w:t>
      </w:r>
      <w:r>
        <w:rPr>
          <w:spacing w:val="-9"/>
        </w:rPr>
        <w:t xml:space="preserve"> </w:t>
      </w:r>
      <w:r>
        <w:rPr>
          <w:spacing w:val="-2"/>
        </w:rPr>
        <w:t>cuDNN:</w:t>
      </w:r>
    </w:p>
    <w:p>
      <w:pPr>
        <w:pStyle w:val="6"/>
        <w:rPr>
          <w:b/>
        </w:rPr>
      </w:pPr>
    </w:p>
    <w:p>
      <w:pPr>
        <w:pStyle w:val="6"/>
        <w:spacing w:before="79"/>
        <w:rPr>
          <w:b/>
        </w:rPr>
      </w:pPr>
    </w:p>
    <w:p>
      <w:pPr>
        <w:pStyle w:val="9"/>
        <w:numPr>
          <w:ilvl w:val="0"/>
          <w:numId w:val="5"/>
        </w:numPr>
        <w:tabs>
          <w:tab w:val="left" w:pos="344"/>
        </w:tabs>
        <w:spacing w:before="0" w:after="0" w:line="240" w:lineRule="auto"/>
        <w:ind w:left="344" w:right="0" w:hanging="224"/>
        <w:jc w:val="left"/>
        <w:rPr>
          <w:sz w:val="24"/>
        </w:rPr>
      </w:pPr>
      <w:r>
        <w:rPr>
          <w:sz w:val="24"/>
        </w:rPr>
        <w:t>Visit</w:t>
      </w:r>
      <w:r>
        <w:rPr>
          <w:spacing w:val="-7"/>
          <w:sz w:val="24"/>
        </w:rPr>
        <w:t xml:space="preserve"> </w:t>
      </w:r>
      <w:r>
        <w:rPr>
          <w:sz w:val="24"/>
        </w:rPr>
        <w:t>the</w:t>
      </w:r>
      <w:r>
        <w:rPr>
          <w:spacing w:val="-6"/>
          <w:sz w:val="24"/>
        </w:rPr>
        <w:t xml:space="preserve"> </w:t>
      </w:r>
      <w:r>
        <w:rPr>
          <w:sz w:val="24"/>
        </w:rPr>
        <w:t>NVIDIA</w:t>
      </w:r>
      <w:r>
        <w:rPr>
          <w:spacing w:val="-18"/>
          <w:sz w:val="24"/>
        </w:rPr>
        <w:t xml:space="preserve"> </w:t>
      </w:r>
      <w:r>
        <w:rPr>
          <w:sz w:val="24"/>
        </w:rPr>
        <w:t>cuDNN</w:t>
      </w:r>
      <w:r>
        <w:rPr>
          <w:spacing w:val="-5"/>
          <w:sz w:val="24"/>
        </w:rPr>
        <w:t xml:space="preserve"> </w:t>
      </w:r>
      <w:r>
        <w:rPr>
          <w:sz w:val="24"/>
        </w:rPr>
        <w:t>download</w:t>
      </w:r>
      <w:r>
        <w:rPr>
          <w:spacing w:val="-5"/>
          <w:sz w:val="24"/>
        </w:rPr>
        <w:t xml:space="preserve"> </w:t>
      </w:r>
      <w:r>
        <w:rPr>
          <w:sz w:val="24"/>
        </w:rPr>
        <w:t>page:</w:t>
      </w:r>
      <w:r>
        <w:rPr>
          <w:spacing w:val="-4"/>
          <w:sz w:val="24"/>
        </w:rPr>
        <w:t xml:space="preserve"> </w:t>
      </w:r>
      <w:r>
        <w:rPr>
          <w:spacing w:val="-2"/>
          <w:sz w:val="24"/>
        </w:rPr>
        <w:t>cuDNN.</w:t>
      </w:r>
    </w:p>
    <w:p>
      <w:pPr>
        <w:pStyle w:val="6"/>
      </w:pPr>
    </w:p>
    <w:p>
      <w:pPr>
        <w:pStyle w:val="6"/>
        <w:spacing w:before="89"/>
      </w:pPr>
    </w:p>
    <w:p>
      <w:pPr>
        <w:pStyle w:val="9"/>
        <w:numPr>
          <w:ilvl w:val="0"/>
          <w:numId w:val="5"/>
        </w:numPr>
        <w:tabs>
          <w:tab w:val="left" w:pos="359"/>
        </w:tabs>
        <w:spacing w:before="0" w:after="0" w:line="240" w:lineRule="auto"/>
        <w:ind w:left="359" w:right="0" w:hanging="239"/>
        <w:jc w:val="left"/>
        <w:rPr>
          <w:sz w:val="24"/>
        </w:rPr>
      </w:pPr>
      <w:r>
        <w:rPr>
          <w:sz w:val="24"/>
        </w:rPr>
        <w:t>Down</w:t>
      </w:r>
      <w:r>
        <w:rPr>
          <w:spacing w:val="-15"/>
          <w:sz w:val="24"/>
        </w:rPr>
        <w:t xml:space="preserve"> </w:t>
      </w:r>
      <w:r>
        <w:rPr>
          <w:sz w:val="24"/>
        </w:rPr>
        <w:t>https://developer.nvidia.com/cuda-downloadsload</w:t>
      </w:r>
      <w:r>
        <w:rPr>
          <w:spacing w:val="-15"/>
          <w:sz w:val="24"/>
        </w:rPr>
        <w:t xml:space="preserve"> </w:t>
      </w:r>
      <w:r>
        <w:rPr>
          <w:spacing w:val="-5"/>
          <w:sz w:val="24"/>
        </w:rPr>
        <w:t>the</w:t>
      </w:r>
    </w:p>
    <w:p>
      <w:pPr>
        <w:pStyle w:val="6"/>
        <w:spacing w:before="185"/>
        <w:ind w:left="182"/>
      </w:pPr>
      <w:r>
        <w:t>cuDNN</w:t>
      </w:r>
      <w:r>
        <w:rPr>
          <w:spacing w:val="-5"/>
        </w:rPr>
        <w:t xml:space="preserve"> </w:t>
      </w:r>
      <w:r>
        <w:t>library</w:t>
      </w:r>
      <w:r>
        <w:rPr>
          <w:spacing w:val="-11"/>
        </w:rPr>
        <w:t xml:space="preserve"> </w:t>
      </w:r>
      <w:r>
        <w:t>that</w:t>
      </w:r>
      <w:r>
        <w:rPr>
          <w:spacing w:val="4"/>
        </w:rPr>
        <w:t xml:space="preserve"> </w:t>
      </w:r>
      <w:r>
        <w:t>corresponds</w:t>
      </w:r>
      <w:r>
        <w:rPr>
          <w:spacing w:val="-4"/>
        </w:rPr>
        <w:t xml:space="preserve"> </w:t>
      </w:r>
      <w:r>
        <w:t>to</w:t>
      </w:r>
      <w:r>
        <w:rPr>
          <w:spacing w:val="-1"/>
        </w:rPr>
        <w:t xml:space="preserve"> </w:t>
      </w:r>
      <w:r>
        <w:t>your CUDA</w:t>
      </w:r>
      <w:r>
        <w:rPr>
          <w:spacing w:val="-15"/>
        </w:rPr>
        <w:t xml:space="preserve"> </w:t>
      </w:r>
      <w:r>
        <w:t>version</w:t>
      </w:r>
      <w:r>
        <w:rPr>
          <w:spacing w:val="-6"/>
        </w:rPr>
        <w:t xml:space="preserve"> </w:t>
      </w:r>
      <w:r>
        <w:t>and</w:t>
      </w:r>
      <w:r>
        <w:rPr>
          <w:spacing w:val="-1"/>
        </w:rPr>
        <w:t xml:space="preserve"> </w:t>
      </w:r>
      <w:r>
        <w:t>GPU</w:t>
      </w:r>
      <w:r>
        <w:rPr>
          <w:spacing w:val="3"/>
        </w:rPr>
        <w:t xml:space="preserve"> </w:t>
      </w:r>
      <w:r>
        <w:rPr>
          <w:spacing w:val="-2"/>
        </w:rPr>
        <w:t>model.</w:t>
      </w:r>
    </w:p>
    <w:p>
      <w:pPr>
        <w:pStyle w:val="6"/>
      </w:pPr>
    </w:p>
    <w:p>
      <w:pPr>
        <w:pStyle w:val="6"/>
        <w:spacing w:before="84"/>
      </w:pPr>
    </w:p>
    <w:p>
      <w:pPr>
        <w:pStyle w:val="9"/>
        <w:numPr>
          <w:ilvl w:val="0"/>
          <w:numId w:val="5"/>
        </w:numPr>
        <w:tabs>
          <w:tab w:val="left" w:pos="349"/>
        </w:tabs>
        <w:spacing w:before="1" w:after="0" w:line="240" w:lineRule="auto"/>
        <w:ind w:left="349" w:right="0" w:hanging="229"/>
        <w:jc w:val="left"/>
        <w:rPr>
          <w:sz w:val="24"/>
        </w:rPr>
      </w:pPr>
      <w:r>
        <w:rPr>
          <w:sz w:val="24"/>
        </w:rPr>
        <w:t>Follow</w:t>
      </w:r>
      <w:r>
        <w:rPr>
          <w:spacing w:val="-8"/>
          <w:sz w:val="24"/>
        </w:rPr>
        <w:t xml:space="preserve"> </w:t>
      </w:r>
      <w:r>
        <w:rPr>
          <w:sz w:val="24"/>
        </w:rPr>
        <w:t>the installation</w:t>
      </w:r>
      <w:r>
        <w:rPr>
          <w:spacing w:val="-4"/>
          <w:sz w:val="24"/>
        </w:rPr>
        <w:t xml:space="preserve"> </w:t>
      </w:r>
      <w:r>
        <w:rPr>
          <w:sz w:val="24"/>
        </w:rPr>
        <w:t>instructions</w:t>
      </w:r>
      <w:r>
        <w:rPr>
          <w:spacing w:val="-7"/>
          <w:sz w:val="24"/>
        </w:rPr>
        <w:t xml:space="preserve"> </w:t>
      </w:r>
      <w:r>
        <w:rPr>
          <w:sz w:val="24"/>
        </w:rPr>
        <w:t>provided</w:t>
      </w:r>
      <w:r>
        <w:rPr>
          <w:spacing w:val="-1"/>
          <w:sz w:val="24"/>
        </w:rPr>
        <w:t xml:space="preserve"> </w:t>
      </w:r>
      <w:r>
        <w:rPr>
          <w:sz w:val="24"/>
        </w:rPr>
        <w:t>in</w:t>
      </w:r>
      <w:r>
        <w:rPr>
          <w:spacing w:val="-8"/>
          <w:sz w:val="24"/>
        </w:rPr>
        <w:t xml:space="preserve"> </w:t>
      </w:r>
      <w:r>
        <w:rPr>
          <w:sz w:val="24"/>
        </w:rPr>
        <w:t>the</w:t>
      </w:r>
      <w:r>
        <w:rPr>
          <w:spacing w:val="-5"/>
          <w:sz w:val="24"/>
        </w:rPr>
        <w:t xml:space="preserve"> </w:t>
      </w:r>
      <w:r>
        <w:rPr>
          <w:sz w:val="24"/>
        </w:rPr>
        <w:t>cuDNN</w:t>
      </w:r>
      <w:r>
        <w:rPr>
          <w:spacing w:val="-5"/>
          <w:sz w:val="24"/>
        </w:rPr>
        <w:t xml:space="preserve"> </w:t>
      </w:r>
      <w:r>
        <w:rPr>
          <w:spacing w:val="-2"/>
          <w:sz w:val="24"/>
        </w:rPr>
        <w:t>documentation.</w:t>
      </w:r>
    </w:p>
    <w:p>
      <w:pPr>
        <w:pStyle w:val="6"/>
      </w:pPr>
    </w:p>
    <w:p>
      <w:pPr>
        <w:pStyle w:val="6"/>
        <w:spacing w:before="89"/>
      </w:pPr>
    </w:p>
    <w:p>
      <w:pPr>
        <w:pStyle w:val="6"/>
        <w:ind w:left="120"/>
      </w:pPr>
      <w:r>
        <w:t>Create</w:t>
      </w:r>
      <w:r>
        <w:rPr>
          <w:spacing w:val="-8"/>
        </w:rPr>
        <w:t xml:space="preserve"> </w:t>
      </w:r>
      <w:r>
        <w:t>a</w:t>
      </w:r>
      <w:r>
        <w:rPr>
          <w:spacing w:val="-9"/>
        </w:rPr>
        <w:t xml:space="preserve"> </w:t>
      </w:r>
      <w:r>
        <w:t>Virtual</w:t>
      </w:r>
      <w:r>
        <w:rPr>
          <w:spacing w:val="-13"/>
        </w:rPr>
        <w:t xml:space="preserve"> </w:t>
      </w:r>
      <w:r>
        <w:t>Environment (Optional</w:t>
      </w:r>
      <w:r>
        <w:rPr>
          <w:spacing w:val="-9"/>
        </w:rPr>
        <w:t xml:space="preserve"> </w:t>
      </w:r>
      <w:r>
        <w:t>but</w:t>
      </w:r>
      <w:r>
        <w:rPr>
          <w:spacing w:val="1"/>
        </w:rPr>
        <w:t xml:space="preserve"> </w:t>
      </w:r>
      <w:r>
        <w:rPr>
          <w:spacing w:val="-2"/>
        </w:rPr>
        <w:t>Recommended):</w:t>
      </w:r>
    </w:p>
    <w:p>
      <w:pPr>
        <w:pStyle w:val="6"/>
        <w:spacing w:before="185" w:line="259" w:lineRule="auto"/>
        <w:ind w:left="120" w:right="190"/>
      </w:pPr>
      <w:r>
        <w:t>It's</w:t>
      </w:r>
      <w:r>
        <w:rPr>
          <w:spacing w:val="-7"/>
        </w:rPr>
        <w:t xml:space="preserve"> </w:t>
      </w:r>
      <w:r>
        <w:t>a</w:t>
      </w:r>
      <w:r>
        <w:rPr>
          <w:spacing w:val="-5"/>
        </w:rPr>
        <w:t xml:space="preserve"> </w:t>
      </w:r>
      <w:r>
        <w:t>good</w:t>
      </w:r>
      <w:r>
        <w:rPr>
          <w:spacing w:val="-4"/>
        </w:rPr>
        <w:t xml:space="preserve"> </w:t>
      </w:r>
      <w:r>
        <w:t>practice</w:t>
      </w:r>
      <w:r>
        <w:rPr>
          <w:spacing w:val="-5"/>
        </w:rPr>
        <w:t xml:space="preserve"> </w:t>
      </w:r>
      <w:r>
        <w:t>to create</w:t>
      </w:r>
      <w:r>
        <w:rPr>
          <w:spacing w:val="-5"/>
        </w:rPr>
        <w:t xml:space="preserve"> </w:t>
      </w:r>
      <w:r>
        <w:t>a</w:t>
      </w:r>
      <w:r>
        <w:rPr>
          <w:spacing w:val="-10"/>
        </w:rPr>
        <w:t xml:space="preserve"> </w:t>
      </w:r>
      <w:r>
        <w:t>virtual</w:t>
      </w:r>
      <w:r>
        <w:rPr>
          <w:spacing w:val="-12"/>
        </w:rPr>
        <w:t xml:space="preserve"> </w:t>
      </w:r>
      <w:r>
        <w:t>environment</w:t>
      </w:r>
      <w:r>
        <w:rPr>
          <w:spacing w:val="-4"/>
        </w:rPr>
        <w:t xml:space="preserve"> </w:t>
      </w:r>
      <w:r>
        <w:t>to</w:t>
      </w:r>
      <w:r>
        <w:rPr>
          <w:spacing w:val="-4"/>
        </w:rPr>
        <w:t xml:space="preserve"> </w:t>
      </w:r>
      <w:r>
        <w:t>isolate</w:t>
      </w:r>
      <w:r>
        <w:rPr>
          <w:spacing w:val="-5"/>
        </w:rPr>
        <w:t xml:space="preserve"> </w:t>
      </w:r>
      <w:r>
        <w:t>your</w:t>
      </w:r>
      <w:r>
        <w:rPr>
          <w:spacing w:val="-7"/>
        </w:rPr>
        <w:t xml:space="preserve"> </w:t>
      </w:r>
      <w:r>
        <w:t>TensorFlow</w:t>
      </w:r>
      <w:r>
        <w:rPr>
          <w:spacing w:val="-5"/>
        </w:rPr>
        <w:t xml:space="preserve"> </w:t>
      </w:r>
      <w:r>
        <w:t>installation from other Python packages. We can use virtualenv or conda for this purpose.</w:t>
      </w:r>
    </w:p>
    <w:p>
      <w:pPr>
        <w:pStyle w:val="6"/>
      </w:pPr>
    </w:p>
    <w:p>
      <w:pPr>
        <w:pStyle w:val="6"/>
        <w:spacing w:before="62"/>
      </w:pPr>
    </w:p>
    <w:p>
      <w:pPr>
        <w:pStyle w:val="6"/>
        <w:spacing w:line="400" w:lineRule="auto"/>
        <w:ind w:left="120" w:right="5295"/>
      </w:pPr>
      <w:r>
        <w:rPr>
          <w:spacing w:val="-2"/>
        </w:rPr>
        <w:t>Virtualenv: Virtualenv</w:t>
      </w:r>
      <w:r>
        <w:rPr>
          <w:spacing w:val="-3"/>
        </w:rPr>
        <w:t xml:space="preserve"> </w:t>
      </w:r>
      <w:r>
        <w:rPr>
          <w:spacing w:val="-2"/>
        </w:rPr>
        <w:t xml:space="preserve">Installation </w:t>
      </w:r>
      <w:r>
        <w:t>Conda: Conda Installation</w:t>
      </w:r>
    </w:p>
    <w:p>
      <w:pPr>
        <w:pStyle w:val="6"/>
        <w:spacing w:before="179"/>
      </w:pPr>
    </w:p>
    <w:p>
      <w:pPr>
        <w:pStyle w:val="3"/>
      </w:pPr>
      <w:r>
        <w:t>Install</w:t>
      </w:r>
      <w:r>
        <w:rPr>
          <w:spacing w:val="-14"/>
        </w:rPr>
        <w:t xml:space="preserve"> </w:t>
      </w:r>
      <w:r>
        <w:t>TensorFlow</w:t>
      </w:r>
      <w:r>
        <w:rPr>
          <w:spacing w:val="-7"/>
        </w:rPr>
        <w:t xml:space="preserve"> </w:t>
      </w:r>
      <w:r>
        <w:t>with</w:t>
      </w:r>
      <w:r>
        <w:rPr>
          <w:spacing w:val="-7"/>
        </w:rPr>
        <w:t xml:space="preserve"> </w:t>
      </w:r>
      <w:r>
        <w:t>GPU</w:t>
      </w:r>
      <w:r>
        <w:rPr>
          <w:spacing w:val="-6"/>
        </w:rPr>
        <w:t xml:space="preserve"> </w:t>
      </w:r>
      <w:r>
        <w:rPr>
          <w:spacing w:val="-2"/>
        </w:rPr>
        <w:t>Support:</w:t>
      </w:r>
    </w:p>
    <w:p>
      <w:pPr>
        <w:pStyle w:val="6"/>
        <w:spacing w:before="180"/>
        <w:ind w:left="120"/>
      </w:pPr>
      <w:r>
        <w:t>We</w:t>
      </w:r>
      <w:r>
        <w:rPr>
          <w:spacing w:val="-8"/>
        </w:rPr>
        <w:t xml:space="preserve"> </w:t>
      </w:r>
      <w:r>
        <w:t>can</w:t>
      </w:r>
      <w:r>
        <w:rPr>
          <w:spacing w:val="-5"/>
        </w:rPr>
        <w:t xml:space="preserve"> </w:t>
      </w:r>
      <w:r>
        <w:t>install</w:t>
      </w:r>
      <w:r>
        <w:rPr>
          <w:spacing w:val="-12"/>
        </w:rPr>
        <w:t xml:space="preserve"> </w:t>
      </w:r>
      <w:r>
        <w:t>TensorFlow</w:t>
      </w:r>
      <w:r>
        <w:rPr>
          <w:spacing w:val="-6"/>
        </w:rPr>
        <w:t xml:space="preserve"> </w:t>
      </w:r>
      <w:r>
        <w:t>with</w:t>
      </w:r>
      <w:r>
        <w:rPr>
          <w:spacing w:val="-9"/>
        </w:rPr>
        <w:t xml:space="preserve"> </w:t>
      </w:r>
      <w:r>
        <w:t>GPU</w:t>
      </w:r>
      <w:r>
        <w:rPr>
          <w:spacing w:val="-4"/>
        </w:rPr>
        <w:t xml:space="preserve"> </w:t>
      </w:r>
      <w:r>
        <w:t>support using</w:t>
      </w:r>
      <w:r>
        <w:rPr>
          <w:spacing w:val="-5"/>
        </w:rPr>
        <w:t xml:space="preserve"> </w:t>
      </w:r>
      <w:r>
        <w:t>pip</w:t>
      </w:r>
      <w:r>
        <w:rPr>
          <w:spacing w:val="-1"/>
        </w:rPr>
        <w:t xml:space="preserve"> </w:t>
      </w:r>
      <w:r>
        <w:t>by</w:t>
      </w:r>
      <w:r>
        <w:rPr>
          <w:spacing w:val="-9"/>
        </w:rPr>
        <w:t xml:space="preserve"> </w:t>
      </w:r>
      <w:r>
        <w:t>specifying</w:t>
      </w:r>
      <w:r>
        <w:rPr>
          <w:spacing w:val="-4"/>
        </w:rPr>
        <w:t xml:space="preserve"> </w:t>
      </w:r>
      <w:r>
        <w:t>the</w:t>
      </w:r>
      <w:r>
        <w:rPr>
          <w:spacing w:val="-6"/>
        </w:rPr>
        <w:t xml:space="preserve"> </w:t>
      </w:r>
      <w:r>
        <w:t>GPU</w:t>
      </w:r>
      <w:r>
        <w:rPr>
          <w:spacing w:val="-4"/>
        </w:rPr>
        <w:t xml:space="preserve"> </w:t>
      </w:r>
      <w:r>
        <w:rPr>
          <w:spacing w:val="-2"/>
        </w:rPr>
        <w:t>version:</w:t>
      </w:r>
    </w:p>
    <w:p>
      <w:pPr>
        <w:pStyle w:val="6"/>
      </w:pPr>
    </w:p>
    <w:p>
      <w:pPr>
        <w:pStyle w:val="6"/>
        <w:spacing w:before="89"/>
      </w:pPr>
    </w:p>
    <w:p>
      <w:pPr>
        <w:pStyle w:val="6"/>
        <w:ind w:left="120"/>
      </w:pPr>
      <w:r>
        <w:rPr>
          <w:spacing w:val="-4"/>
        </w:rPr>
        <w:t>bash</w:t>
      </w:r>
    </w:p>
    <w:p>
      <w:pPr>
        <w:pStyle w:val="6"/>
        <w:spacing w:before="180"/>
        <w:ind w:left="120"/>
      </w:pPr>
      <w:r>
        <w:t>pip</w:t>
      </w:r>
      <w:r>
        <w:rPr>
          <w:spacing w:val="-4"/>
        </w:rPr>
        <w:t xml:space="preserve"> </w:t>
      </w:r>
      <w:r>
        <w:t>install</w:t>
      </w:r>
      <w:r>
        <w:rPr>
          <w:spacing w:val="-13"/>
        </w:rPr>
        <w:t xml:space="preserve"> </w:t>
      </w:r>
      <w:r>
        <w:t>tensorflow-</w:t>
      </w:r>
      <w:r>
        <w:rPr>
          <w:spacing w:val="-5"/>
        </w:rPr>
        <w:t>gpu</w:t>
      </w:r>
    </w:p>
    <w:p>
      <w:pPr>
        <w:pStyle w:val="6"/>
        <w:spacing w:before="181" w:line="259" w:lineRule="auto"/>
        <w:ind w:left="120"/>
      </w:pPr>
      <w:r>
        <w:t>This</w:t>
      </w:r>
      <w:r>
        <w:rPr>
          <w:spacing w:val="-6"/>
        </w:rPr>
        <w:t xml:space="preserve"> </w:t>
      </w:r>
      <w:r>
        <w:t>command</w:t>
      </w:r>
      <w:r>
        <w:rPr>
          <w:spacing w:val="-3"/>
        </w:rPr>
        <w:t xml:space="preserve"> </w:t>
      </w:r>
      <w:r>
        <w:t>should</w:t>
      </w:r>
      <w:r>
        <w:rPr>
          <w:spacing w:val="-3"/>
        </w:rPr>
        <w:t xml:space="preserve"> </w:t>
      </w:r>
      <w:r>
        <w:t>automatically</w:t>
      </w:r>
      <w:r>
        <w:rPr>
          <w:spacing w:val="-8"/>
        </w:rPr>
        <w:t xml:space="preserve"> </w:t>
      </w:r>
      <w:r>
        <w:t>install</w:t>
      </w:r>
      <w:r>
        <w:rPr>
          <w:spacing w:val="-12"/>
        </w:rPr>
        <w:t xml:space="preserve"> </w:t>
      </w:r>
      <w:r>
        <w:t>the</w:t>
      </w:r>
      <w:r>
        <w:rPr>
          <w:spacing w:val="-4"/>
        </w:rPr>
        <w:t xml:space="preserve"> </w:t>
      </w:r>
      <w:r>
        <w:t>appropriate</w:t>
      </w:r>
      <w:r>
        <w:rPr>
          <w:spacing w:val="-4"/>
        </w:rPr>
        <w:t xml:space="preserve"> </w:t>
      </w:r>
      <w:r>
        <w:t>version</w:t>
      </w:r>
      <w:r>
        <w:rPr>
          <w:spacing w:val="-8"/>
        </w:rPr>
        <w:t xml:space="preserve"> </w:t>
      </w:r>
      <w:r>
        <w:t>of</w:t>
      </w:r>
      <w:r>
        <w:rPr>
          <w:spacing w:val="-15"/>
        </w:rPr>
        <w:t xml:space="preserve"> </w:t>
      </w:r>
      <w:r>
        <w:t>TensorFlow</w:t>
      </w:r>
      <w:r>
        <w:rPr>
          <w:spacing w:val="-8"/>
        </w:rPr>
        <w:t xml:space="preserve"> </w:t>
      </w:r>
      <w:r>
        <w:t>that is compatible with</w:t>
      </w:r>
      <w:r>
        <w:rPr>
          <w:spacing w:val="40"/>
        </w:rPr>
        <w:t xml:space="preserve"> </w:t>
      </w:r>
      <w:r>
        <w:t>installed CUDA</w:t>
      </w:r>
      <w:r>
        <w:rPr>
          <w:spacing w:val="-6"/>
        </w:rPr>
        <w:t xml:space="preserve"> </w:t>
      </w:r>
      <w:r>
        <w:t>and cuDNN versions.</w:t>
      </w:r>
    </w:p>
    <w:p>
      <w:pPr>
        <w:spacing w:after="0" w:line="259" w:lineRule="auto"/>
        <w:sectPr>
          <w:pgSz w:w="11910" w:h="16840"/>
          <w:pgMar w:top="1800" w:right="132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spacing w:before="74" w:line="396" w:lineRule="auto"/>
        <w:ind w:left="120" w:right="5295"/>
      </w:pPr>
      <w:r>
        <w:rPr>
          <w:spacing w:val="-2"/>
        </w:rPr>
        <w:t xml:space="preserve">https://developer.nvidia.com/cudnn </w:t>
      </w:r>
      <w:r>
        <w:t>Verify TensorFlow Installation:</w:t>
      </w:r>
    </w:p>
    <w:p>
      <w:pPr>
        <w:pStyle w:val="6"/>
        <w:spacing w:before="186"/>
      </w:pPr>
    </w:p>
    <w:p>
      <w:pPr>
        <w:pStyle w:val="6"/>
        <w:spacing w:line="259" w:lineRule="auto"/>
        <w:ind w:left="120" w:right="133"/>
      </w:pPr>
      <w:r>
        <w:t>After installation, verify that TensorFlow is correctly</w:t>
      </w:r>
      <w:r>
        <w:rPr>
          <w:spacing w:val="-2"/>
        </w:rPr>
        <w:t xml:space="preserve"> </w:t>
      </w:r>
      <w:r>
        <w:t>using the GPU by</w:t>
      </w:r>
      <w:r>
        <w:rPr>
          <w:spacing w:val="-2"/>
        </w:rPr>
        <w:t xml:space="preserve"> </w:t>
      </w:r>
      <w:r>
        <w:t>running a Python script like</w:t>
      </w:r>
      <w:r>
        <w:rPr>
          <w:spacing w:val="-5"/>
        </w:rPr>
        <w:t xml:space="preserve"> </w:t>
      </w:r>
      <w:r>
        <w:t>the</w:t>
      </w:r>
      <w:r>
        <w:rPr>
          <w:spacing w:val="-5"/>
        </w:rPr>
        <w:t xml:space="preserve"> </w:t>
      </w:r>
      <w:r>
        <w:t>one</w:t>
      </w:r>
      <w:r>
        <w:rPr>
          <w:spacing w:val="-5"/>
        </w:rPr>
        <w:t xml:space="preserve"> </w:t>
      </w:r>
      <w:r>
        <w:t>mentioned</w:t>
      </w:r>
      <w:r>
        <w:rPr>
          <w:spacing w:val="-1"/>
        </w:rPr>
        <w:t xml:space="preserve"> </w:t>
      </w:r>
      <w:r>
        <w:t>in</w:t>
      </w:r>
      <w:r>
        <w:rPr>
          <w:spacing w:val="-9"/>
        </w:rPr>
        <w:t xml:space="preserve"> </w:t>
      </w:r>
      <w:r>
        <w:t>the</w:t>
      </w:r>
      <w:r>
        <w:rPr>
          <w:spacing w:val="-5"/>
        </w:rPr>
        <w:t xml:space="preserve"> </w:t>
      </w:r>
      <w:r>
        <w:t>previous</w:t>
      </w:r>
      <w:r>
        <w:rPr>
          <w:spacing w:val="-7"/>
        </w:rPr>
        <w:t xml:space="preserve"> </w:t>
      </w:r>
      <w:r>
        <w:t>response.</w:t>
      </w:r>
      <w:r>
        <w:rPr>
          <w:spacing w:val="-3"/>
        </w:rPr>
        <w:t xml:space="preserve"> </w:t>
      </w:r>
      <w:r>
        <w:t>Ensure</w:t>
      </w:r>
      <w:r>
        <w:rPr>
          <w:spacing w:val="-5"/>
        </w:rPr>
        <w:t xml:space="preserve"> </w:t>
      </w:r>
      <w:r>
        <w:t>that</w:t>
      </w:r>
      <w:r>
        <w:rPr>
          <w:spacing w:val="-9"/>
        </w:rPr>
        <w:t xml:space="preserve"> </w:t>
      </w:r>
      <w:r>
        <w:t>TensorFlow</w:t>
      </w:r>
      <w:r>
        <w:rPr>
          <w:spacing w:val="-5"/>
        </w:rPr>
        <w:t xml:space="preserve"> </w:t>
      </w:r>
      <w:r>
        <w:t>is using</w:t>
      </w:r>
      <w:r>
        <w:rPr>
          <w:spacing w:val="-1"/>
        </w:rPr>
        <w:t xml:space="preserve"> </w:t>
      </w:r>
      <w:r>
        <w:t>your GPU for computation.</w:t>
      </w:r>
    </w:p>
    <w:p>
      <w:pPr>
        <w:pStyle w:val="6"/>
      </w:pPr>
    </w:p>
    <w:p>
      <w:pPr>
        <w:pStyle w:val="6"/>
        <w:spacing w:before="172"/>
      </w:pPr>
    </w:p>
    <w:p>
      <w:pPr>
        <w:pStyle w:val="2"/>
        <w:spacing w:before="0"/>
      </w:pPr>
      <w:r>
        <w:rPr>
          <w:spacing w:val="-4"/>
          <w:u w:val="single"/>
        </w:rPr>
        <w:t>HARDWARE</w:t>
      </w:r>
      <w:r>
        <w:rPr>
          <w:spacing w:val="-3"/>
          <w:u w:val="single"/>
        </w:rPr>
        <w:t xml:space="preserve"> </w:t>
      </w:r>
      <w:r>
        <w:rPr>
          <w:spacing w:val="-2"/>
          <w:u w:val="single"/>
        </w:rPr>
        <w:t>REQUIREMENTS:</w:t>
      </w:r>
    </w:p>
    <w:p>
      <w:pPr>
        <w:pStyle w:val="9"/>
        <w:numPr>
          <w:ilvl w:val="0"/>
          <w:numId w:val="6"/>
        </w:numPr>
        <w:tabs>
          <w:tab w:val="left" w:pos="840"/>
        </w:tabs>
        <w:spacing w:before="177" w:after="0" w:line="240" w:lineRule="auto"/>
        <w:ind w:left="840" w:right="0" w:hanging="360"/>
        <w:jc w:val="left"/>
        <w:rPr>
          <w:sz w:val="24"/>
        </w:rPr>
      </w:pPr>
      <w:r>
        <w:rPr>
          <w:sz w:val="24"/>
        </w:rPr>
        <w:t>A</w:t>
      </w:r>
      <w:r>
        <w:rPr>
          <w:spacing w:val="-18"/>
          <w:sz w:val="24"/>
        </w:rPr>
        <w:t xml:space="preserve"> </w:t>
      </w:r>
      <w:r>
        <w:rPr>
          <w:sz w:val="24"/>
        </w:rPr>
        <w:t>working</w:t>
      </w:r>
      <w:r>
        <w:rPr>
          <w:spacing w:val="2"/>
          <w:sz w:val="24"/>
        </w:rPr>
        <w:t xml:space="preserve"> </w:t>
      </w:r>
      <w:r>
        <w:rPr>
          <w:sz w:val="24"/>
        </w:rPr>
        <w:t>laptop</w:t>
      </w:r>
      <w:r>
        <w:rPr>
          <w:spacing w:val="-5"/>
          <w:sz w:val="24"/>
        </w:rPr>
        <w:t xml:space="preserve"> </w:t>
      </w:r>
      <w:r>
        <w:rPr>
          <w:sz w:val="24"/>
        </w:rPr>
        <w:t>with</w:t>
      </w:r>
      <w:r>
        <w:rPr>
          <w:spacing w:val="-5"/>
          <w:sz w:val="24"/>
        </w:rPr>
        <w:t xml:space="preserve"> </w:t>
      </w:r>
      <w:r>
        <w:rPr>
          <w:sz w:val="24"/>
        </w:rPr>
        <w:t>at</w:t>
      </w:r>
      <w:r>
        <w:rPr>
          <w:spacing w:val="5"/>
          <w:sz w:val="24"/>
        </w:rPr>
        <w:t xml:space="preserve"> </w:t>
      </w:r>
      <w:r>
        <w:rPr>
          <w:sz w:val="24"/>
        </w:rPr>
        <w:t>least</w:t>
      </w:r>
      <w:r>
        <w:rPr>
          <w:spacing w:val="5"/>
          <w:sz w:val="24"/>
        </w:rPr>
        <w:t xml:space="preserve"> </w:t>
      </w:r>
      <w:r>
        <w:rPr>
          <w:sz w:val="24"/>
        </w:rPr>
        <w:t>8GB</w:t>
      </w:r>
      <w:r>
        <w:rPr>
          <w:spacing w:val="-7"/>
          <w:sz w:val="24"/>
        </w:rPr>
        <w:t xml:space="preserve"> </w:t>
      </w:r>
      <w:r>
        <w:rPr>
          <w:sz w:val="24"/>
        </w:rPr>
        <w:t>of</w:t>
      </w:r>
      <w:r>
        <w:rPr>
          <w:spacing w:val="-7"/>
          <w:sz w:val="24"/>
        </w:rPr>
        <w:t xml:space="preserve"> </w:t>
      </w:r>
      <w:r>
        <w:rPr>
          <w:spacing w:val="-4"/>
          <w:sz w:val="24"/>
        </w:rPr>
        <w:t>RAM.</w:t>
      </w:r>
    </w:p>
    <w:p>
      <w:pPr>
        <w:pStyle w:val="9"/>
        <w:numPr>
          <w:ilvl w:val="0"/>
          <w:numId w:val="6"/>
        </w:numPr>
        <w:tabs>
          <w:tab w:val="left" w:pos="840"/>
        </w:tabs>
        <w:spacing w:before="23" w:after="0" w:line="240" w:lineRule="auto"/>
        <w:ind w:left="840" w:right="0" w:hanging="360"/>
        <w:jc w:val="left"/>
        <w:rPr>
          <w:sz w:val="24"/>
        </w:rPr>
      </w:pPr>
      <w:r>
        <w:rPr>
          <w:sz w:val="24"/>
        </w:rPr>
        <w:t>High</w:t>
      </w:r>
      <w:r>
        <w:rPr>
          <w:spacing w:val="-7"/>
          <w:sz w:val="24"/>
        </w:rPr>
        <w:t xml:space="preserve"> </w:t>
      </w:r>
      <w:r>
        <w:rPr>
          <w:sz w:val="24"/>
        </w:rPr>
        <w:t>speed</w:t>
      </w:r>
      <w:r>
        <w:rPr>
          <w:spacing w:val="-1"/>
          <w:sz w:val="24"/>
        </w:rPr>
        <w:t xml:space="preserve"> </w:t>
      </w:r>
      <w:r>
        <w:rPr>
          <w:spacing w:val="-2"/>
          <w:sz w:val="24"/>
        </w:rPr>
        <w:t>Internet.</w:t>
      </w:r>
    </w:p>
    <w:sectPr>
      <w:pgSz w:w="11910" w:h="16840"/>
      <w:pgMar w:top="1340" w:right="132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lowerLetter"/>
      <w:lvlText w:val="%1."/>
      <w:lvlJc w:val="left"/>
      <w:pPr>
        <w:ind w:left="345" w:hanging="22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tentative="0">
      <w:start w:val="0"/>
      <w:numFmt w:val="bullet"/>
      <w:lvlText w:val="•"/>
      <w:lvlJc w:val="left"/>
      <w:pPr>
        <w:ind w:left="1232" w:hanging="226"/>
      </w:pPr>
      <w:rPr>
        <w:rFonts w:hint="default"/>
        <w:lang w:val="en-US" w:eastAsia="en-US" w:bidi="ar-SA"/>
      </w:rPr>
    </w:lvl>
    <w:lvl w:ilvl="2" w:tentative="0">
      <w:start w:val="0"/>
      <w:numFmt w:val="bullet"/>
      <w:lvlText w:val="•"/>
      <w:lvlJc w:val="left"/>
      <w:pPr>
        <w:ind w:left="2124" w:hanging="226"/>
      </w:pPr>
      <w:rPr>
        <w:rFonts w:hint="default"/>
        <w:lang w:val="en-US" w:eastAsia="en-US" w:bidi="ar-SA"/>
      </w:rPr>
    </w:lvl>
    <w:lvl w:ilvl="3" w:tentative="0">
      <w:start w:val="0"/>
      <w:numFmt w:val="bullet"/>
      <w:lvlText w:val="•"/>
      <w:lvlJc w:val="left"/>
      <w:pPr>
        <w:ind w:left="3017" w:hanging="226"/>
      </w:pPr>
      <w:rPr>
        <w:rFonts w:hint="default"/>
        <w:lang w:val="en-US" w:eastAsia="en-US" w:bidi="ar-SA"/>
      </w:rPr>
    </w:lvl>
    <w:lvl w:ilvl="4" w:tentative="0">
      <w:start w:val="0"/>
      <w:numFmt w:val="bullet"/>
      <w:lvlText w:val="•"/>
      <w:lvlJc w:val="left"/>
      <w:pPr>
        <w:ind w:left="3909" w:hanging="226"/>
      </w:pPr>
      <w:rPr>
        <w:rFonts w:hint="default"/>
        <w:lang w:val="en-US" w:eastAsia="en-US" w:bidi="ar-SA"/>
      </w:rPr>
    </w:lvl>
    <w:lvl w:ilvl="5" w:tentative="0">
      <w:start w:val="0"/>
      <w:numFmt w:val="bullet"/>
      <w:lvlText w:val="•"/>
      <w:lvlJc w:val="left"/>
      <w:pPr>
        <w:ind w:left="4802" w:hanging="226"/>
      </w:pPr>
      <w:rPr>
        <w:rFonts w:hint="default"/>
        <w:lang w:val="en-US" w:eastAsia="en-US" w:bidi="ar-SA"/>
      </w:rPr>
    </w:lvl>
    <w:lvl w:ilvl="6" w:tentative="0">
      <w:start w:val="0"/>
      <w:numFmt w:val="bullet"/>
      <w:lvlText w:val="•"/>
      <w:lvlJc w:val="left"/>
      <w:pPr>
        <w:ind w:left="5694" w:hanging="226"/>
      </w:pPr>
      <w:rPr>
        <w:rFonts w:hint="default"/>
        <w:lang w:val="en-US" w:eastAsia="en-US" w:bidi="ar-SA"/>
      </w:rPr>
    </w:lvl>
    <w:lvl w:ilvl="7" w:tentative="0">
      <w:start w:val="0"/>
      <w:numFmt w:val="bullet"/>
      <w:lvlText w:val="•"/>
      <w:lvlJc w:val="left"/>
      <w:pPr>
        <w:ind w:left="6586" w:hanging="226"/>
      </w:pPr>
      <w:rPr>
        <w:rFonts w:hint="default"/>
        <w:lang w:val="en-US" w:eastAsia="en-US" w:bidi="ar-SA"/>
      </w:rPr>
    </w:lvl>
    <w:lvl w:ilvl="8" w:tentative="0">
      <w:start w:val="0"/>
      <w:numFmt w:val="bullet"/>
      <w:lvlText w:val="•"/>
      <w:lvlJc w:val="left"/>
      <w:pPr>
        <w:ind w:left="7479" w:hanging="226"/>
      </w:pPr>
      <w:rPr>
        <w:rFonts w:hint="default"/>
        <w:lang w:val="en-US" w:eastAsia="en-US" w:bidi="ar-SA"/>
      </w:rPr>
    </w:lvl>
  </w:abstractNum>
  <w:abstractNum w:abstractNumId="1">
    <w:nsid w:val="BF205925"/>
    <w:multiLevelType w:val="multilevel"/>
    <w:tmpl w:val="BF205925"/>
    <w:lvl w:ilvl="0" w:tentative="0">
      <w:start w:val="1"/>
      <w:numFmt w:val="lowerLetter"/>
      <w:lvlText w:val="%1."/>
      <w:lvlJc w:val="left"/>
      <w:pPr>
        <w:ind w:left="120" w:hanging="22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tentative="0">
      <w:start w:val="0"/>
      <w:numFmt w:val="bullet"/>
      <w:lvlText w:val="•"/>
      <w:lvlJc w:val="left"/>
      <w:pPr>
        <w:ind w:left="1034" w:hanging="226"/>
      </w:pPr>
      <w:rPr>
        <w:rFonts w:hint="default"/>
        <w:lang w:val="en-US" w:eastAsia="en-US" w:bidi="ar-SA"/>
      </w:rPr>
    </w:lvl>
    <w:lvl w:ilvl="2" w:tentative="0">
      <w:start w:val="0"/>
      <w:numFmt w:val="bullet"/>
      <w:lvlText w:val="•"/>
      <w:lvlJc w:val="left"/>
      <w:pPr>
        <w:ind w:left="1948" w:hanging="226"/>
      </w:pPr>
      <w:rPr>
        <w:rFonts w:hint="default"/>
        <w:lang w:val="en-US" w:eastAsia="en-US" w:bidi="ar-SA"/>
      </w:rPr>
    </w:lvl>
    <w:lvl w:ilvl="3" w:tentative="0">
      <w:start w:val="0"/>
      <w:numFmt w:val="bullet"/>
      <w:lvlText w:val="•"/>
      <w:lvlJc w:val="left"/>
      <w:pPr>
        <w:ind w:left="2863" w:hanging="226"/>
      </w:pPr>
      <w:rPr>
        <w:rFonts w:hint="default"/>
        <w:lang w:val="en-US" w:eastAsia="en-US" w:bidi="ar-SA"/>
      </w:rPr>
    </w:lvl>
    <w:lvl w:ilvl="4" w:tentative="0">
      <w:start w:val="0"/>
      <w:numFmt w:val="bullet"/>
      <w:lvlText w:val="•"/>
      <w:lvlJc w:val="left"/>
      <w:pPr>
        <w:ind w:left="3777" w:hanging="226"/>
      </w:pPr>
      <w:rPr>
        <w:rFonts w:hint="default"/>
        <w:lang w:val="en-US" w:eastAsia="en-US" w:bidi="ar-SA"/>
      </w:rPr>
    </w:lvl>
    <w:lvl w:ilvl="5" w:tentative="0">
      <w:start w:val="0"/>
      <w:numFmt w:val="bullet"/>
      <w:lvlText w:val="•"/>
      <w:lvlJc w:val="left"/>
      <w:pPr>
        <w:ind w:left="4692" w:hanging="226"/>
      </w:pPr>
      <w:rPr>
        <w:rFonts w:hint="default"/>
        <w:lang w:val="en-US" w:eastAsia="en-US" w:bidi="ar-SA"/>
      </w:rPr>
    </w:lvl>
    <w:lvl w:ilvl="6" w:tentative="0">
      <w:start w:val="0"/>
      <w:numFmt w:val="bullet"/>
      <w:lvlText w:val="•"/>
      <w:lvlJc w:val="left"/>
      <w:pPr>
        <w:ind w:left="5606" w:hanging="226"/>
      </w:pPr>
      <w:rPr>
        <w:rFonts w:hint="default"/>
        <w:lang w:val="en-US" w:eastAsia="en-US" w:bidi="ar-SA"/>
      </w:rPr>
    </w:lvl>
    <w:lvl w:ilvl="7" w:tentative="0">
      <w:start w:val="0"/>
      <w:numFmt w:val="bullet"/>
      <w:lvlText w:val="•"/>
      <w:lvlJc w:val="left"/>
      <w:pPr>
        <w:ind w:left="6520" w:hanging="226"/>
      </w:pPr>
      <w:rPr>
        <w:rFonts w:hint="default"/>
        <w:lang w:val="en-US" w:eastAsia="en-US" w:bidi="ar-SA"/>
      </w:rPr>
    </w:lvl>
    <w:lvl w:ilvl="8" w:tentative="0">
      <w:start w:val="0"/>
      <w:numFmt w:val="bullet"/>
      <w:lvlText w:val="•"/>
      <w:lvlJc w:val="left"/>
      <w:pPr>
        <w:ind w:left="7435" w:hanging="226"/>
      </w:pPr>
      <w:rPr>
        <w:rFonts w:hint="default"/>
        <w:lang w:val="en-US" w:eastAsia="en-US" w:bidi="ar-SA"/>
      </w:rPr>
    </w:lvl>
  </w:abstractNum>
  <w:abstractNum w:abstractNumId="2">
    <w:nsid w:val="CF092B84"/>
    <w:multiLevelType w:val="multilevel"/>
    <w:tmpl w:val="CF092B84"/>
    <w:lvl w:ilvl="0" w:tentative="0">
      <w:start w:val="2"/>
      <w:numFmt w:val="lowerLetter"/>
      <w:lvlText w:val="%1."/>
      <w:lvlJc w:val="left"/>
      <w:pPr>
        <w:ind w:left="360" w:hanging="240"/>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1" w:tentative="0">
      <w:start w:val="0"/>
      <w:numFmt w:val="bullet"/>
      <w:lvlText w:val="•"/>
      <w:lvlJc w:val="left"/>
      <w:pPr>
        <w:ind w:left="1250" w:hanging="240"/>
      </w:pPr>
      <w:rPr>
        <w:rFonts w:hint="default"/>
        <w:lang w:val="en-US" w:eastAsia="en-US" w:bidi="ar-SA"/>
      </w:rPr>
    </w:lvl>
    <w:lvl w:ilvl="2" w:tentative="0">
      <w:start w:val="0"/>
      <w:numFmt w:val="bullet"/>
      <w:lvlText w:val="•"/>
      <w:lvlJc w:val="left"/>
      <w:pPr>
        <w:ind w:left="2140" w:hanging="240"/>
      </w:pPr>
      <w:rPr>
        <w:rFonts w:hint="default"/>
        <w:lang w:val="en-US" w:eastAsia="en-US" w:bidi="ar-SA"/>
      </w:rPr>
    </w:lvl>
    <w:lvl w:ilvl="3" w:tentative="0">
      <w:start w:val="0"/>
      <w:numFmt w:val="bullet"/>
      <w:lvlText w:val="•"/>
      <w:lvlJc w:val="left"/>
      <w:pPr>
        <w:ind w:left="3031" w:hanging="240"/>
      </w:pPr>
      <w:rPr>
        <w:rFonts w:hint="default"/>
        <w:lang w:val="en-US" w:eastAsia="en-US" w:bidi="ar-SA"/>
      </w:rPr>
    </w:lvl>
    <w:lvl w:ilvl="4" w:tentative="0">
      <w:start w:val="0"/>
      <w:numFmt w:val="bullet"/>
      <w:lvlText w:val="•"/>
      <w:lvlJc w:val="left"/>
      <w:pPr>
        <w:ind w:left="3921" w:hanging="240"/>
      </w:pPr>
      <w:rPr>
        <w:rFonts w:hint="default"/>
        <w:lang w:val="en-US" w:eastAsia="en-US" w:bidi="ar-SA"/>
      </w:rPr>
    </w:lvl>
    <w:lvl w:ilvl="5" w:tentative="0">
      <w:start w:val="0"/>
      <w:numFmt w:val="bullet"/>
      <w:lvlText w:val="•"/>
      <w:lvlJc w:val="left"/>
      <w:pPr>
        <w:ind w:left="4812" w:hanging="240"/>
      </w:pPr>
      <w:rPr>
        <w:rFonts w:hint="default"/>
        <w:lang w:val="en-US" w:eastAsia="en-US" w:bidi="ar-SA"/>
      </w:rPr>
    </w:lvl>
    <w:lvl w:ilvl="6" w:tentative="0">
      <w:start w:val="0"/>
      <w:numFmt w:val="bullet"/>
      <w:lvlText w:val="•"/>
      <w:lvlJc w:val="left"/>
      <w:pPr>
        <w:ind w:left="5702" w:hanging="240"/>
      </w:pPr>
      <w:rPr>
        <w:rFonts w:hint="default"/>
        <w:lang w:val="en-US" w:eastAsia="en-US" w:bidi="ar-SA"/>
      </w:rPr>
    </w:lvl>
    <w:lvl w:ilvl="7" w:tentative="0">
      <w:start w:val="0"/>
      <w:numFmt w:val="bullet"/>
      <w:lvlText w:val="•"/>
      <w:lvlJc w:val="left"/>
      <w:pPr>
        <w:ind w:left="6592" w:hanging="240"/>
      </w:pPr>
      <w:rPr>
        <w:rFonts w:hint="default"/>
        <w:lang w:val="en-US" w:eastAsia="en-US" w:bidi="ar-SA"/>
      </w:rPr>
    </w:lvl>
    <w:lvl w:ilvl="8" w:tentative="0">
      <w:start w:val="0"/>
      <w:numFmt w:val="bullet"/>
      <w:lvlText w:val="•"/>
      <w:lvlJc w:val="left"/>
      <w:pPr>
        <w:ind w:left="7483" w:hanging="240"/>
      </w:pPr>
      <w:rPr>
        <w:rFonts w:hint="default"/>
        <w:lang w:val="en-US" w:eastAsia="en-US" w:bidi="ar-SA"/>
      </w:rPr>
    </w:lvl>
  </w:abstractNum>
  <w:abstractNum w:abstractNumId="3">
    <w:nsid w:val="0053208E"/>
    <w:multiLevelType w:val="multilevel"/>
    <w:tmpl w:val="0053208E"/>
    <w:lvl w:ilvl="0" w:tentative="0">
      <w:start w:val="0"/>
      <w:numFmt w:val="bullet"/>
      <w:lvlText w:val=""/>
      <w:lvlJc w:val="left"/>
      <w:pPr>
        <w:ind w:left="841" w:hanging="361"/>
      </w:pPr>
      <w:rPr>
        <w:rFonts w:hint="default" w:ascii="Symbol" w:hAnsi="Symbol" w:eastAsia="Symbol" w:cs="Symbol"/>
        <w:b w:val="0"/>
        <w:bCs w:val="0"/>
        <w:i w:val="0"/>
        <w:iCs w:val="0"/>
        <w:spacing w:val="0"/>
        <w:w w:val="100"/>
        <w:sz w:val="20"/>
        <w:szCs w:val="20"/>
        <w:lang w:val="en-US" w:eastAsia="en-US" w:bidi="ar-SA"/>
      </w:rPr>
    </w:lvl>
    <w:lvl w:ilvl="1" w:tentative="0">
      <w:start w:val="0"/>
      <w:numFmt w:val="bullet"/>
      <w:lvlText w:val="•"/>
      <w:lvlJc w:val="left"/>
      <w:pPr>
        <w:ind w:left="1682" w:hanging="361"/>
      </w:pPr>
      <w:rPr>
        <w:rFonts w:hint="default"/>
        <w:lang w:val="en-US" w:eastAsia="en-US" w:bidi="ar-SA"/>
      </w:rPr>
    </w:lvl>
    <w:lvl w:ilvl="2" w:tentative="0">
      <w:start w:val="0"/>
      <w:numFmt w:val="bullet"/>
      <w:lvlText w:val="•"/>
      <w:lvlJc w:val="left"/>
      <w:pPr>
        <w:ind w:left="2524" w:hanging="361"/>
      </w:pPr>
      <w:rPr>
        <w:rFonts w:hint="default"/>
        <w:lang w:val="en-US" w:eastAsia="en-US" w:bidi="ar-SA"/>
      </w:rPr>
    </w:lvl>
    <w:lvl w:ilvl="3" w:tentative="0">
      <w:start w:val="0"/>
      <w:numFmt w:val="bullet"/>
      <w:lvlText w:val="•"/>
      <w:lvlJc w:val="left"/>
      <w:pPr>
        <w:ind w:left="3367" w:hanging="361"/>
      </w:pPr>
      <w:rPr>
        <w:rFonts w:hint="default"/>
        <w:lang w:val="en-US" w:eastAsia="en-US" w:bidi="ar-SA"/>
      </w:rPr>
    </w:lvl>
    <w:lvl w:ilvl="4" w:tentative="0">
      <w:start w:val="0"/>
      <w:numFmt w:val="bullet"/>
      <w:lvlText w:val="•"/>
      <w:lvlJc w:val="left"/>
      <w:pPr>
        <w:ind w:left="4209" w:hanging="361"/>
      </w:pPr>
      <w:rPr>
        <w:rFonts w:hint="default"/>
        <w:lang w:val="en-US" w:eastAsia="en-US" w:bidi="ar-SA"/>
      </w:rPr>
    </w:lvl>
    <w:lvl w:ilvl="5" w:tentative="0">
      <w:start w:val="0"/>
      <w:numFmt w:val="bullet"/>
      <w:lvlText w:val="•"/>
      <w:lvlJc w:val="left"/>
      <w:pPr>
        <w:ind w:left="5052" w:hanging="361"/>
      </w:pPr>
      <w:rPr>
        <w:rFonts w:hint="default"/>
        <w:lang w:val="en-US" w:eastAsia="en-US" w:bidi="ar-SA"/>
      </w:rPr>
    </w:lvl>
    <w:lvl w:ilvl="6" w:tentative="0">
      <w:start w:val="0"/>
      <w:numFmt w:val="bullet"/>
      <w:lvlText w:val="•"/>
      <w:lvlJc w:val="left"/>
      <w:pPr>
        <w:ind w:left="5894" w:hanging="361"/>
      </w:pPr>
      <w:rPr>
        <w:rFonts w:hint="default"/>
        <w:lang w:val="en-US" w:eastAsia="en-US" w:bidi="ar-SA"/>
      </w:rPr>
    </w:lvl>
    <w:lvl w:ilvl="7" w:tentative="0">
      <w:start w:val="0"/>
      <w:numFmt w:val="bullet"/>
      <w:lvlText w:val="•"/>
      <w:lvlJc w:val="left"/>
      <w:pPr>
        <w:ind w:left="6736" w:hanging="361"/>
      </w:pPr>
      <w:rPr>
        <w:rFonts w:hint="default"/>
        <w:lang w:val="en-US" w:eastAsia="en-US" w:bidi="ar-SA"/>
      </w:rPr>
    </w:lvl>
    <w:lvl w:ilvl="8" w:tentative="0">
      <w:start w:val="0"/>
      <w:numFmt w:val="bullet"/>
      <w:lvlText w:val="•"/>
      <w:lvlJc w:val="left"/>
      <w:pPr>
        <w:ind w:left="7579" w:hanging="361"/>
      </w:pPr>
      <w:rPr>
        <w:rFonts w:hint="default"/>
        <w:lang w:val="en-US" w:eastAsia="en-US" w:bidi="ar-SA"/>
      </w:rPr>
    </w:lvl>
  </w:abstractNum>
  <w:abstractNum w:abstractNumId="4">
    <w:nsid w:val="03D62ECE"/>
    <w:multiLevelType w:val="multilevel"/>
    <w:tmpl w:val="03D62ECE"/>
    <w:lvl w:ilvl="0" w:tentative="0">
      <w:start w:val="0"/>
      <w:numFmt w:val="bullet"/>
      <w:lvlText w:val=""/>
      <w:lvlJc w:val="left"/>
      <w:pPr>
        <w:ind w:left="841" w:hanging="361"/>
      </w:pPr>
      <w:rPr>
        <w:rFonts w:hint="default" w:ascii="Symbol" w:hAnsi="Symbol" w:eastAsia="Symbol" w:cs="Symbol"/>
        <w:b w:val="0"/>
        <w:bCs w:val="0"/>
        <w:i w:val="0"/>
        <w:iCs w:val="0"/>
        <w:spacing w:val="0"/>
        <w:w w:val="100"/>
        <w:sz w:val="24"/>
        <w:szCs w:val="24"/>
        <w:lang w:val="en-US" w:eastAsia="en-US" w:bidi="ar-SA"/>
      </w:rPr>
    </w:lvl>
    <w:lvl w:ilvl="1" w:tentative="0">
      <w:start w:val="0"/>
      <w:numFmt w:val="bullet"/>
      <w:lvlText w:val="•"/>
      <w:lvlJc w:val="left"/>
      <w:pPr>
        <w:ind w:left="1682" w:hanging="361"/>
      </w:pPr>
      <w:rPr>
        <w:rFonts w:hint="default"/>
        <w:lang w:val="en-US" w:eastAsia="en-US" w:bidi="ar-SA"/>
      </w:rPr>
    </w:lvl>
    <w:lvl w:ilvl="2" w:tentative="0">
      <w:start w:val="0"/>
      <w:numFmt w:val="bullet"/>
      <w:lvlText w:val="•"/>
      <w:lvlJc w:val="left"/>
      <w:pPr>
        <w:ind w:left="2524" w:hanging="361"/>
      </w:pPr>
      <w:rPr>
        <w:rFonts w:hint="default"/>
        <w:lang w:val="en-US" w:eastAsia="en-US" w:bidi="ar-SA"/>
      </w:rPr>
    </w:lvl>
    <w:lvl w:ilvl="3" w:tentative="0">
      <w:start w:val="0"/>
      <w:numFmt w:val="bullet"/>
      <w:lvlText w:val="•"/>
      <w:lvlJc w:val="left"/>
      <w:pPr>
        <w:ind w:left="3367" w:hanging="361"/>
      </w:pPr>
      <w:rPr>
        <w:rFonts w:hint="default"/>
        <w:lang w:val="en-US" w:eastAsia="en-US" w:bidi="ar-SA"/>
      </w:rPr>
    </w:lvl>
    <w:lvl w:ilvl="4" w:tentative="0">
      <w:start w:val="0"/>
      <w:numFmt w:val="bullet"/>
      <w:lvlText w:val="•"/>
      <w:lvlJc w:val="left"/>
      <w:pPr>
        <w:ind w:left="4209" w:hanging="361"/>
      </w:pPr>
      <w:rPr>
        <w:rFonts w:hint="default"/>
        <w:lang w:val="en-US" w:eastAsia="en-US" w:bidi="ar-SA"/>
      </w:rPr>
    </w:lvl>
    <w:lvl w:ilvl="5" w:tentative="0">
      <w:start w:val="0"/>
      <w:numFmt w:val="bullet"/>
      <w:lvlText w:val="•"/>
      <w:lvlJc w:val="left"/>
      <w:pPr>
        <w:ind w:left="5052" w:hanging="361"/>
      </w:pPr>
      <w:rPr>
        <w:rFonts w:hint="default"/>
        <w:lang w:val="en-US" w:eastAsia="en-US" w:bidi="ar-SA"/>
      </w:rPr>
    </w:lvl>
    <w:lvl w:ilvl="6" w:tentative="0">
      <w:start w:val="0"/>
      <w:numFmt w:val="bullet"/>
      <w:lvlText w:val="•"/>
      <w:lvlJc w:val="left"/>
      <w:pPr>
        <w:ind w:left="5894" w:hanging="361"/>
      </w:pPr>
      <w:rPr>
        <w:rFonts w:hint="default"/>
        <w:lang w:val="en-US" w:eastAsia="en-US" w:bidi="ar-SA"/>
      </w:rPr>
    </w:lvl>
    <w:lvl w:ilvl="7" w:tentative="0">
      <w:start w:val="0"/>
      <w:numFmt w:val="bullet"/>
      <w:lvlText w:val="•"/>
      <w:lvlJc w:val="left"/>
      <w:pPr>
        <w:ind w:left="6736" w:hanging="361"/>
      </w:pPr>
      <w:rPr>
        <w:rFonts w:hint="default"/>
        <w:lang w:val="en-US" w:eastAsia="en-US" w:bidi="ar-SA"/>
      </w:rPr>
    </w:lvl>
    <w:lvl w:ilvl="8" w:tentative="0">
      <w:start w:val="0"/>
      <w:numFmt w:val="bullet"/>
      <w:lvlText w:val="•"/>
      <w:lvlJc w:val="left"/>
      <w:pPr>
        <w:ind w:left="7579" w:hanging="361"/>
      </w:pPr>
      <w:rPr>
        <w:rFonts w:hint="default"/>
        <w:lang w:val="en-US" w:eastAsia="en-US" w:bidi="ar-SA"/>
      </w:rPr>
    </w:lvl>
  </w:abstractNum>
  <w:abstractNum w:abstractNumId="5">
    <w:nsid w:val="59ADCABA"/>
    <w:multiLevelType w:val="multilevel"/>
    <w:tmpl w:val="59ADCABA"/>
    <w:lvl w:ilvl="0" w:tentative="0">
      <w:start w:val="1"/>
      <w:numFmt w:val="lowerLetter"/>
      <w:lvlText w:val="%1."/>
      <w:lvlJc w:val="left"/>
      <w:pPr>
        <w:ind w:left="345" w:hanging="22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tentative="0">
      <w:start w:val="0"/>
      <w:numFmt w:val="bullet"/>
      <w:lvlText w:val="•"/>
      <w:lvlJc w:val="left"/>
      <w:pPr>
        <w:ind w:left="1232" w:hanging="226"/>
      </w:pPr>
      <w:rPr>
        <w:rFonts w:hint="default"/>
        <w:lang w:val="en-US" w:eastAsia="en-US" w:bidi="ar-SA"/>
      </w:rPr>
    </w:lvl>
    <w:lvl w:ilvl="2" w:tentative="0">
      <w:start w:val="0"/>
      <w:numFmt w:val="bullet"/>
      <w:lvlText w:val="•"/>
      <w:lvlJc w:val="left"/>
      <w:pPr>
        <w:ind w:left="2124" w:hanging="226"/>
      </w:pPr>
      <w:rPr>
        <w:rFonts w:hint="default"/>
        <w:lang w:val="en-US" w:eastAsia="en-US" w:bidi="ar-SA"/>
      </w:rPr>
    </w:lvl>
    <w:lvl w:ilvl="3" w:tentative="0">
      <w:start w:val="0"/>
      <w:numFmt w:val="bullet"/>
      <w:lvlText w:val="•"/>
      <w:lvlJc w:val="left"/>
      <w:pPr>
        <w:ind w:left="3017" w:hanging="226"/>
      </w:pPr>
      <w:rPr>
        <w:rFonts w:hint="default"/>
        <w:lang w:val="en-US" w:eastAsia="en-US" w:bidi="ar-SA"/>
      </w:rPr>
    </w:lvl>
    <w:lvl w:ilvl="4" w:tentative="0">
      <w:start w:val="0"/>
      <w:numFmt w:val="bullet"/>
      <w:lvlText w:val="•"/>
      <w:lvlJc w:val="left"/>
      <w:pPr>
        <w:ind w:left="3909" w:hanging="226"/>
      </w:pPr>
      <w:rPr>
        <w:rFonts w:hint="default"/>
        <w:lang w:val="en-US" w:eastAsia="en-US" w:bidi="ar-SA"/>
      </w:rPr>
    </w:lvl>
    <w:lvl w:ilvl="5" w:tentative="0">
      <w:start w:val="0"/>
      <w:numFmt w:val="bullet"/>
      <w:lvlText w:val="•"/>
      <w:lvlJc w:val="left"/>
      <w:pPr>
        <w:ind w:left="4802" w:hanging="226"/>
      </w:pPr>
      <w:rPr>
        <w:rFonts w:hint="default"/>
        <w:lang w:val="en-US" w:eastAsia="en-US" w:bidi="ar-SA"/>
      </w:rPr>
    </w:lvl>
    <w:lvl w:ilvl="6" w:tentative="0">
      <w:start w:val="0"/>
      <w:numFmt w:val="bullet"/>
      <w:lvlText w:val="•"/>
      <w:lvlJc w:val="left"/>
      <w:pPr>
        <w:ind w:left="5694" w:hanging="226"/>
      </w:pPr>
      <w:rPr>
        <w:rFonts w:hint="default"/>
        <w:lang w:val="en-US" w:eastAsia="en-US" w:bidi="ar-SA"/>
      </w:rPr>
    </w:lvl>
    <w:lvl w:ilvl="7" w:tentative="0">
      <w:start w:val="0"/>
      <w:numFmt w:val="bullet"/>
      <w:lvlText w:val="•"/>
      <w:lvlJc w:val="left"/>
      <w:pPr>
        <w:ind w:left="6586" w:hanging="226"/>
      </w:pPr>
      <w:rPr>
        <w:rFonts w:hint="default"/>
        <w:lang w:val="en-US" w:eastAsia="en-US" w:bidi="ar-SA"/>
      </w:rPr>
    </w:lvl>
    <w:lvl w:ilvl="8" w:tentative="0">
      <w:start w:val="0"/>
      <w:numFmt w:val="bullet"/>
      <w:lvlText w:val="•"/>
      <w:lvlJc w:val="left"/>
      <w:pPr>
        <w:ind w:left="7479" w:hanging="226"/>
      </w:pPr>
      <w:rPr>
        <w:rFonts w:hint="default"/>
        <w:lang w:val="en-US" w:eastAsia="en-US" w:bidi="ar-SA"/>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2A3C5D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1"/>
      <w:ind w:left="120"/>
      <w:outlineLvl w:val="1"/>
    </w:pPr>
    <w:rPr>
      <w:rFonts w:ascii="Times New Roman" w:hAnsi="Times New Roman" w:eastAsia="Times New Roman" w:cs="Times New Roman"/>
      <w:b/>
      <w:bCs/>
      <w:sz w:val="24"/>
      <w:szCs w:val="24"/>
      <w:lang w:val="en-US" w:eastAsia="en-US" w:bidi="ar-SA"/>
    </w:rPr>
  </w:style>
  <w:style w:type="paragraph" w:styleId="3">
    <w:name w:val="heading 2"/>
    <w:basedOn w:val="1"/>
    <w:qFormat/>
    <w:uiPriority w:val="1"/>
    <w:pPr>
      <w:spacing w:before="1"/>
      <w:ind w:left="120"/>
      <w:outlineLvl w:val="2"/>
    </w:pPr>
    <w:rPr>
      <w:rFonts w:ascii="Times New Roman" w:hAnsi="Times New Roman" w:eastAsia="Times New Roman" w:cs="Times New Roman"/>
      <w:b/>
      <w:bCs/>
      <w:sz w:val="24"/>
      <w:szCs w:val="24"/>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paragraph" w:styleId="7">
    <w:name w:val="Title"/>
    <w:basedOn w:val="1"/>
    <w:qFormat/>
    <w:uiPriority w:val="1"/>
    <w:pPr>
      <w:spacing w:before="456"/>
      <w:ind w:left="7" w:right="6"/>
      <w:jc w:val="center"/>
    </w:pPr>
    <w:rPr>
      <w:rFonts w:ascii="Times New Roman" w:hAnsi="Times New Roman" w:eastAsia="Times New Roman" w:cs="Times New Roman"/>
      <w:b/>
      <w:bCs/>
      <w:sz w:val="48"/>
      <w:szCs w:val="48"/>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840" w:hanging="360"/>
    </w:pPr>
    <w:rPr>
      <w:rFonts w:ascii="Times New Roman" w:hAnsi="Times New Roman" w:eastAsia="Times New Roman" w:cs="Times New Roman"/>
      <w:lang w:val="en-US" w:eastAsia="en-US" w:bidi="ar-SA"/>
    </w:rPr>
  </w:style>
  <w:style w:type="paragraph" w:customStyle="1" w:styleId="10">
    <w:name w:val="Table Paragraph"/>
    <w:basedOn w:val="1"/>
    <w:qFormat/>
    <w:uiPriority w:val="1"/>
    <w:pPr>
      <w:ind w:left="11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7</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2024-09-08T18:19:00Z</dcterms:created>
  <dc:creator>Palak Agarwal</dc:creator>
  <cp:lastModifiedBy>John Alexander 24MAI0004</cp:lastModifiedBy>
  <dcterms:modified xsi:type="dcterms:W3CDTF">2024-09-08T18:27:21Z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2023-10-02T00:00:00Z</vt:filetime>
  </property>
  <property fmtid="{D5CDD505-2E9C-101B-9397-08002B2CF9AE}" pid="3" name="Creator">
    <vt:lpwstr>Microsoft® Word 2016</vt:lpwstr>
  </property>
  <property fmtid="{D5CDD505-2E9C-101B-9397-08002B2CF9AE}" pid="4" name="LastSaved">
    <vt:filetime>2024-09-08T00:00:00Z</vt:filetime>
  </property>
  <property fmtid="{D5CDD505-2E9C-101B-9397-08002B2CF9AE}" pid="5" name="Producer">
    <vt:lpwstr>www.ilovepdf.com</vt:lpwstr>
  </property>
  <property fmtid="{D5CDD505-2E9C-101B-9397-08002B2CF9AE}" pid="6" name="KSOProductBuildVer">
    <vt:lpwstr>1033-12.2.0.13472</vt:lpwstr>
  </property>
  <property fmtid="{D5CDD505-2E9C-101B-9397-08002B2CF9AE}" pid="7" name="ICV">
    <vt:lpwstr>6F84007EC3CF45838897B58525735AF3_12</vt:lpwstr>
  </property>
</Properties>
</file>